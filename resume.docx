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6"/>
      </w:pPr>
      <w:r>
        <w:t xml:space="preserve">1. Name + Contact Information:</w:t>
      </w:r>
      <w:r/>
    </w:p>
    <w:p>
      <w:r>
        <w:t xml:space="preserve">   Name: Rosa Kim Cho</w:t>
      </w:r>
      <w:r/>
    </w:p>
    <w:p>
      <w:r>
        <w:t xml:space="preserve">   Contact: (909) 973-7826 | rkimcho343@gmail.com | www.linkedin.com/in/rkc317/ | https://chobotis.github.io </w:t>
      </w:r>
      <w:r/>
    </w:p>
    <w:p>
      <w:pPr>
        <w:pStyle w:val="646"/>
      </w:pPr>
      <w:r>
        <w:t xml:space="preserve">2. Education:</w:t>
      </w:r>
      <w:r/>
    </w:p>
    <w:p>
      <w:r>
        <w:t xml:space="preserve">   ('Computer Science, Master of Science, California State University, Fullerton, 9/2018 - 5/2023', 'Cognitive Science, Bachelor of Science, University of California, San Diego, 9/2009 - 9/2014')</w:t>
        <w:br/>
      </w:r>
      <w:r/>
    </w:p>
    <w:p>
      <w:pPr>
        <w:pStyle w:val="646"/>
      </w:pPr>
      <w:r>
        <w:t xml:space="preserve">3. Skills:</w:t>
      </w:r>
      <w:r/>
    </w:p>
    <w:p>
      <w:r>
        <w:t xml:space="preserve">   Keywords: requirements, skills, exciting, tasks, strong, scientists, hadoop, pipelines, production, solid, main, machine, team,</w:t>
      </w:r>
      <w:r>
        <w:t xml:space="preserve"> deep, programming, junior, understanding, work, qualifications, preprocessing, spark, desire, implementation, tools, simultaneously, excellent, development, actively, methodologies, implement, feature, effectively, advantageous, processing, systems, advan</w:t>
      </w:r>
      <w:r>
        <w:t xml:space="preserve">cements, engineer, collaborate, tuning, model, analyzing, processes, project, latest, projects, solutions, models, ability, document, architectures, languages, integrate, develop, statistical, existing, python, technical, learn, experience, multiple, oppor</w:t>
      </w:r>
      <w:r>
        <w:t xml:space="preserve">tunity, uncover, within, performance, familiarity, plus, improvement, concepts, collecting, participate, senior, assist, validation, outcomes, science, activities, contribute, evaluation, collaboration, big, engineers, understand, infrastructure, libraries</w:t>
      </w:r>
      <w:r>
        <w:t xml:space="preserve">, pytorch, degree, patterns, stay, master, computer, knowledge, teams, engineering, proficiency, data, learning, fundamentals, techniques, optimize, communication, summary, java, field, algorithms, related, grow, frameworks, insights, tensorflow, bachelor</w:t>
        <w:br/>
      </w:r>
      <w:r/>
    </w:p>
    <w:p>
      <w:pPr>
        <w:pStyle w:val="646"/>
      </w:pPr>
      <w:r>
        <w:t xml:space="preserve">4. Experience:</w:t>
      </w:r>
      <w:r/>
    </w:p>
    <w:p>
      <w:pPr>
        <w:pStyle w:val="647"/>
      </w:pPr>
      <w:r>
        <w:t xml:space="preserve">NLP Analyst (13 keyword matches)</w:t>
      </w:r>
      <w:r/>
    </w:p>
    <w:p>
      <w:r>
        <w:t xml:space="preserve">   Employment Type: Freelance</w:t>
      </w:r>
      <w:r/>
    </w:p>
    <w:p>
      <w:r>
        <w:t xml:space="preserve">   Dates: June 2023 - Present</w:t>
      </w:r>
      <w:r/>
    </w:p>
    <w:p>
      <w:r>
        <w:t xml:space="preserve">   Responsibilities:</w:t>
      </w:r>
      <w:r/>
    </w:p>
    <w:p>
      <w:r>
        <w:t xml:space="preserve">      - Created an NLP-learning machine that takes in a collection of every single resume I’ve created and turns them into a presentable, professional draft customized per user and their interests</w:t>
      </w:r>
      <w:r/>
    </w:p>
    <w:p>
      <w:r>
        <w:t xml:space="preserve">      - While the resume builder does not return a 100% perfectly well-written resume, it still follows the criteria of being able to create a template that is divided into four distinct sections (Name  &amp; Contact, Education, Skills, Experience) </w:t>
      </w:r>
      <w:r/>
    </w:p>
    <w:p>
      <w:r>
        <w:t xml:space="preserve">      - •</w:t>
        <w:tab/>
        <w:t xml:space="preserve">The NLP machine was built using Pandas, nltk, gensim, and other deep learning libraries commonly implemented in these projects.</w:t>
      </w:r>
      <w:r/>
    </w:p>
    <w:p>
      <w:r>
        <w:br/>
      </w:r>
      <w:r/>
    </w:p>
    <w:p>
      <w:pPr>
        <w:pStyle w:val="647"/>
      </w:pPr>
      <w:r>
        <w:t xml:space="preserve">Machine Learning Programmer (11 keyword matches)</w:t>
      </w:r>
      <w:r/>
    </w:p>
    <w:p>
      <w:r>
        <w:t xml:space="preserve">   Employment Type: Student</w:t>
      </w:r>
      <w:r/>
    </w:p>
    <w:p>
      <w:r>
        <w:t xml:space="preserve">   Dates: February 2022 - May 2022</w:t>
      </w:r>
      <w:r/>
    </w:p>
    <w:p>
      <w:r>
        <w:t xml:space="preserve">   Responsibilities:</w:t>
      </w:r>
      <w:r/>
    </w:p>
    <w:p>
      <w:r>
        <w:t xml:space="preserve">      - Worked on the Image Repair and Restoration Machine Learning project was published and presented at the AIST 2022 Conference which was dedicated to the field of Artificial Intelligence and my paper was nominated for the Best Presentatio</w:t>
      </w:r>
      <w:r/>
    </w:p>
    <w:p>
      <w:r>
        <w:t xml:space="preserve">      - It debuted during the Computer Images Panel and was a part of the series dedicated to showcasing the diversity of research featured in the fields of computer graphics, image processing, and computer vision</w:t>
      </w:r>
      <w:r/>
    </w:p>
    <w:p>
      <w:r>
        <w:t xml:space="preserve">      - The publication can be read at this link: https://ieeexplore.ieee.org/document/10065203</w:t>
      </w:r>
      <w:r/>
    </w:p>
    <w:p>
      <w:r>
        <w:br/>
      </w:r>
      <w:r/>
    </w:p>
    <w:p>
      <w:pPr>
        <w:pStyle w:val="647"/>
      </w:pPr>
      <w:r>
        <w:t xml:space="preserve">Computer Vision Researcher (9 keyword matches)</w:t>
      </w:r>
      <w:r/>
    </w:p>
    <w:p>
      <w:r>
        <w:t xml:space="preserve">   Employment Type: Student</w:t>
      </w:r>
      <w:r/>
    </w:p>
    <w:p>
      <w:r>
        <w:t xml:space="preserve">   Dates: September 2022 - May 2023</w:t>
      </w:r>
      <w:r/>
    </w:p>
    <w:p>
      <w:r>
        <w:t xml:space="preserve">   Responsibilities:</w:t>
      </w:r>
      <w:r/>
    </w:p>
    <w:p>
      <w:r>
        <w:t xml:space="preserve">      - Researched neural networks and medical imaging for my master’s final project which was about creating a neural network that detected and classified brain tumors in MRI scans</w:t>
      </w:r>
      <w:r/>
    </w:p>
    <w:p>
      <w:r>
        <w:t xml:space="preserve">      - </w:t>
        <w:tab/>
        <w:t xml:space="preserve">Utilizing 5 different deep learning models, each model’s purpose was to detect and categorize the tumors into these categories: glioblastoma, glioma, meningioma, or no tumors present</w:t>
      </w:r>
      <w:r/>
    </w:p>
    <w:p>
      <w:r>
        <w:t xml:space="preserve">      - </w:t>
        <w:tab/>
        <w:t xml:space="preserve">Project returned an 80%-98% accuracy rate based off of over 2000 images taken from the Cancer Imaging Archives</w:t>
      </w:r>
      <w:r/>
    </w:p>
    <w:p>
      <w:r>
        <w:br/>
      </w:r>
      <w:r/>
    </w:p>
    <w:p>
      <w:pPr>
        <w:pStyle w:val="647"/>
      </w:pPr>
      <w:r>
        <w:t xml:space="preserve">Data Analyst (5 keyword matches)</w:t>
      </w:r>
      <w:r/>
    </w:p>
    <w:p>
      <w:r>
        <w:t xml:space="preserve">   Employment Type: Freelance</w:t>
      </w:r>
      <w:r/>
    </w:p>
    <w:p>
      <w:r>
        <w:t xml:space="preserve">   Dates: May 2023 - Present</w:t>
      </w:r>
      <w:r/>
    </w:p>
    <w:p>
      <w:r>
        <w:t xml:space="preserve">   Responsibilities:</w:t>
      </w:r>
      <w:r/>
    </w:p>
    <w:p>
      <w:r>
        <w:t xml:space="preserve">      - Created data visualizations using Tableau and Power BI based off of thousands of bytes of data</w:t>
      </w:r>
      <w:r/>
    </w:p>
    <w:p>
      <w:r>
        <w:t xml:space="preserve">      - Projects ranged from private accounting to predictive analysis of tiktok trends</w:t>
      </w:r>
      <w:r/>
    </w:p>
    <w:p>
      <w:r>
        <w:t xml:space="preserve">      - Presentations based off of my data visualizations and analyses led to a 10-25% improvement in productivity</w:t>
      </w:r>
      <w:r/>
    </w:p>
    <w:p>
      <w:r>
        <w:br/>
      </w:r>
      <w:r/>
    </w:p>
    <w:p>
      <w:pPr>
        <w:pStyle w:val="647"/>
      </w:pPr>
      <w:r>
        <w:t xml:space="preserve">Open Source Programmer (4 keyword matches)</w:t>
      </w:r>
      <w:r/>
    </w:p>
    <w:p>
      <w:r>
        <w:t xml:space="preserve">   Employment Type: Freelance</w:t>
      </w:r>
      <w:r/>
    </w:p>
    <w:p>
      <w:r>
        <w:t xml:space="preserve">   Dates: April 2014 - Present</w:t>
      </w:r>
      <w:r/>
    </w:p>
    <w:p>
      <w:r>
        <w:t xml:space="preserve">   Responsibilities:</w:t>
      </w:r>
      <w:r/>
    </w:p>
    <w:p>
      <w:r>
        <w:t xml:space="preserve">      - Worked on open source projects, Blender and Krita</w:t>
      </w:r>
      <w:r/>
    </w:p>
    <w:p>
      <w:r>
        <w:t xml:space="preserve">      - For Blender, I improved add-ons that were used to create various 3D shapes from a torus (donut) to a square pyramid</w:t>
      </w:r>
      <w:r/>
    </w:p>
    <w:p>
      <w:r>
        <w:t xml:space="preserve">      - For Krita, I aided in UI redesigns to help improve user performance and input</w:t>
      </w:r>
      <w:r/>
    </w:p>
    <w:p>
      <w:r>
        <w:br/>
      </w:r>
      <w:r/>
    </w:p>
    <w:p>
      <w:pPr>
        <w:pStyle w:val="647"/>
      </w:pPr>
      <w:r>
        <w:t xml:space="preserve">Tutor  (4 keyword matches)</w:t>
      </w:r>
      <w:r/>
    </w:p>
    <w:p>
      <w:r>
        <w:t xml:space="preserve">   Employment Type: Freelance</w:t>
      </w:r>
      <w:r/>
    </w:p>
    <w:p>
      <w:r>
        <w:t xml:space="preserve">   Dates: September 2022 - May 2023</w:t>
      </w:r>
      <w:r/>
    </w:p>
    <w:p>
      <w:r>
        <w:t xml:space="preserve">   Responsibilities:</w:t>
      </w:r>
      <w:r/>
    </w:p>
    <w:p>
      <w:r>
        <w:t xml:space="preserve">      - Taught Python programming for students whose skill sets ranged from absolute beginners to intermediate-leveled programmers</w:t>
      </w:r>
      <w:r/>
    </w:p>
    <w:p>
      <w:r>
        <w:t xml:space="preserve">      - Built a portfolio for an aspiring game developer specializing in Unreal Engine, C++ Programming, and OpenGL</w:t>
      </w:r>
      <w:r/>
    </w:p>
    <w:p>
      <w:r>
        <w:t xml:space="preserve">      - </w:t>
        <w:tab/>
        <w:t xml:space="preserve">Educated students on how to program in Assembly (x86) language in order to pass the course, CPSC 240: Assembly</w:t>
      </w:r>
      <w:r/>
    </w:p>
    <w:p>
      <w:r>
        <w:br/>
      </w:r>
      <w:r/>
    </w:p>
    <w:sectPr>
      <w:footnotePr/>
      <w:endnotePr/>
      <w:type w:val="nextPage"/>
      <w:pgSz w:w="12240" w:h="15840" w:orient="portrait"/>
      <w:pgMar w:top="1440" w:right="1800" w:bottom="1440" w:left="180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Courier">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800" w:hanging="360"/>
        <w:tabs>
          <w:tab w:val="num" w:pos="180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440" w:hanging="360"/>
        <w:tabs>
          <w:tab w:val="num" w:pos="144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pStyle w:val="681"/>
      <w:isLgl w:val="false"/>
      <w:suff w:val="tab"/>
      <w:lvlText w:val="%1."/>
      <w:lvlJc w:val="left"/>
      <w:pPr>
        <w:ind w:left="1080" w:hanging="360"/>
        <w:tabs>
          <w:tab w:val="num" w:pos="108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pStyle w:val="680"/>
      <w:isLgl w:val="false"/>
      <w:suff w:val="tab"/>
      <w:lvlText w:val="%1."/>
      <w:lvlJc w:val="left"/>
      <w:pPr>
        <w:ind w:left="720" w:hanging="360"/>
        <w:tabs>
          <w:tab w:val="num" w:pos="72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40" w:hanging="360"/>
        <w:tabs>
          <w:tab w:val="num" w:pos="144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pStyle w:val="678"/>
      <w:isLgl w:val="false"/>
      <w:suff w:val="tab"/>
      <w:lvlText w:val=""/>
      <w:lvlJc w:val="left"/>
      <w:pPr>
        <w:ind w:left="1080" w:hanging="360"/>
        <w:tabs>
          <w:tab w:val="num" w:pos="108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pStyle w:val="677"/>
      <w:isLgl w:val="false"/>
      <w:suff w:val="tab"/>
      <w:lvlText w:val=""/>
      <w:lvlJc w:val="left"/>
      <w:pPr>
        <w:ind w:left="720" w:hanging="360"/>
        <w:tabs>
          <w:tab w:val="num" w:pos="72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decimal"/>
      <w:pStyle w:val="679"/>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bullet"/>
      <w:pStyle w:val="676"/>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7">
    <w:name w:val="Caption Char"/>
    <w:basedOn w:val="695"/>
    <w:link w:val="644"/>
    <w:uiPriority w:val="99"/>
  </w:style>
  <w:style w:type="table" w:styleId="49">
    <w:name w:val="Table Grid Light"/>
    <w:basedOn w:val="65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5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5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5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5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5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5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5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5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5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5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5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5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5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5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5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5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5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5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5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5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5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5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5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5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5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5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5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5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5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5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5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5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5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5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5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5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5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5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5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5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5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5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5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5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5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5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5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5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56"/>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56"/>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56"/>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56"/>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56"/>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5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5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5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5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5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5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5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5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5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5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5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5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5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5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5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5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5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5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5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5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5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5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5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5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5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5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5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5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5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5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5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5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5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5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5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5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5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5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5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5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5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5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5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5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5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5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5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5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5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5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5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5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5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5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5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5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5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4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55"/>
    <w:uiPriority w:val="99"/>
    <w:unhideWhenUsed/>
    <w:rPr>
      <w:vertAlign w:val="superscript"/>
    </w:rPr>
  </w:style>
  <w:style w:type="paragraph" w:styleId="178">
    <w:name w:val="endnote text"/>
    <w:basedOn w:val="64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55"/>
    <w:uiPriority w:val="99"/>
    <w:semiHidden/>
    <w:unhideWhenUsed/>
    <w:rPr>
      <w:vertAlign w:val="superscript"/>
    </w:rPr>
  </w:style>
  <w:style w:type="paragraph" w:styleId="181">
    <w:name w:val="toc 1"/>
    <w:basedOn w:val="641"/>
    <w:next w:val="641"/>
    <w:uiPriority w:val="39"/>
    <w:unhideWhenUsed/>
    <w:pPr>
      <w:ind w:left="0" w:right="0" w:firstLine="0"/>
      <w:spacing w:after="57"/>
    </w:pPr>
  </w:style>
  <w:style w:type="paragraph" w:styleId="182">
    <w:name w:val="toc 2"/>
    <w:basedOn w:val="641"/>
    <w:next w:val="641"/>
    <w:uiPriority w:val="39"/>
    <w:unhideWhenUsed/>
    <w:pPr>
      <w:ind w:left="283" w:right="0" w:firstLine="0"/>
      <w:spacing w:after="57"/>
    </w:pPr>
  </w:style>
  <w:style w:type="paragraph" w:styleId="183">
    <w:name w:val="toc 3"/>
    <w:basedOn w:val="641"/>
    <w:next w:val="641"/>
    <w:uiPriority w:val="39"/>
    <w:unhideWhenUsed/>
    <w:pPr>
      <w:ind w:left="567" w:right="0" w:firstLine="0"/>
      <w:spacing w:after="57"/>
    </w:pPr>
  </w:style>
  <w:style w:type="paragraph" w:styleId="184">
    <w:name w:val="toc 4"/>
    <w:basedOn w:val="641"/>
    <w:next w:val="641"/>
    <w:uiPriority w:val="39"/>
    <w:unhideWhenUsed/>
    <w:pPr>
      <w:ind w:left="850" w:right="0" w:firstLine="0"/>
      <w:spacing w:after="57"/>
    </w:pPr>
  </w:style>
  <w:style w:type="paragraph" w:styleId="185">
    <w:name w:val="toc 5"/>
    <w:basedOn w:val="641"/>
    <w:next w:val="641"/>
    <w:uiPriority w:val="39"/>
    <w:unhideWhenUsed/>
    <w:pPr>
      <w:ind w:left="1134" w:right="0" w:firstLine="0"/>
      <w:spacing w:after="57"/>
    </w:pPr>
  </w:style>
  <w:style w:type="paragraph" w:styleId="186">
    <w:name w:val="toc 6"/>
    <w:basedOn w:val="641"/>
    <w:next w:val="641"/>
    <w:uiPriority w:val="39"/>
    <w:unhideWhenUsed/>
    <w:pPr>
      <w:ind w:left="1417" w:right="0" w:firstLine="0"/>
      <w:spacing w:after="57"/>
    </w:pPr>
  </w:style>
  <w:style w:type="paragraph" w:styleId="187">
    <w:name w:val="toc 7"/>
    <w:basedOn w:val="641"/>
    <w:next w:val="641"/>
    <w:uiPriority w:val="39"/>
    <w:unhideWhenUsed/>
    <w:pPr>
      <w:ind w:left="1701" w:right="0" w:firstLine="0"/>
      <w:spacing w:after="57"/>
    </w:pPr>
  </w:style>
  <w:style w:type="paragraph" w:styleId="188">
    <w:name w:val="toc 8"/>
    <w:basedOn w:val="641"/>
    <w:next w:val="641"/>
    <w:uiPriority w:val="39"/>
    <w:unhideWhenUsed/>
    <w:pPr>
      <w:ind w:left="1984" w:right="0" w:firstLine="0"/>
      <w:spacing w:after="57"/>
    </w:pPr>
  </w:style>
  <w:style w:type="paragraph" w:styleId="189">
    <w:name w:val="toc 9"/>
    <w:basedOn w:val="641"/>
    <w:next w:val="641"/>
    <w:uiPriority w:val="39"/>
    <w:unhideWhenUsed/>
    <w:pPr>
      <w:ind w:left="2268" w:right="0" w:firstLine="0"/>
      <w:spacing w:after="57"/>
    </w:pPr>
  </w:style>
  <w:style w:type="paragraph" w:styleId="191">
    <w:name w:val="table of figures"/>
    <w:basedOn w:val="641"/>
    <w:next w:val="641"/>
    <w:uiPriority w:val="99"/>
    <w:unhideWhenUsed/>
    <w:pPr>
      <w:spacing w:after="0" w:afterAutospacing="0"/>
    </w:pPr>
  </w:style>
  <w:style w:type="paragraph" w:styleId="641" w:default="1">
    <w:name w:val="Normal"/>
    <w:qFormat/>
  </w:style>
  <w:style w:type="paragraph" w:styleId="642">
    <w:name w:val="Header"/>
    <w:basedOn w:val="641"/>
    <w:link w:val="643"/>
    <w:uiPriority w:val="99"/>
    <w:unhideWhenUsed/>
    <w:pPr>
      <w:spacing w:after="0" w:line="240" w:lineRule="auto"/>
      <w:tabs>
        <w:tab w:val="center" w:pos="4680" w:leader="none"/>
        <w:tab w:val="right" w:pos="9360" w:leader="none"/>
      </w:tabs>
    </w:pPr>
  </w:style>
  <w:style w:type="character" w:styleId="643" w:customStyle="1">
    <w:name w:val="Header Char"/>
    <w:basedOn w:val="655"/>
    <w:link w:val="642"/>
    <w:uiPriority w:val="99"/>
  </w:style>
  <w:style w:type="paragraph" w:styleId="644">
    <w:name w:val="Footer"/>
    <w:basedOn w:val="641"/>
    <w:link w:val="645"/>
    <w:uiPriority w:val="99"/>
    <w:unhideWhenUsed/>
    <w:pPr>
      <w:spacing w:after="0" w:line="240" w:lineRule="auto"/>
      <w:tabs>
        <w:tab w:val="center" w:pos="4680" w:leader="none"/>
        <w:tab w:val="right" w:pos="9360" w:leader="none"/>
      </w:tabs>
    </w:pPr>
  </w:style>
  <w:style w:type="character" w:styleId="645" w:customStyle="1">
    <w:name w:val="Footer Char"/>
    <w:basedOn w:val="655"/>
    <w:link w:val="644"/>
    <w:uiPriority w:val="99"/>
  </w:style>
  <w:style w:type="paragraph" w:styleId="646">
    <w:name w:val="Heading 1"/>
    <w:basedOn w:val="641"/>
    <w:next w:val="641"/>
    <w:link w:val="659"/>
    <w:uiPriority w:val="9"/>
    <w:qFormat/>
    <w:pPr>
      <w:keepLines/>
      <w:keepNext/>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647">
    <w:name w:val="Heading 2"/>
    <w:basedOn w:val="641"/>
    <w:next w:val="641"/>
    <w:link w:val="660"/>
    <w:uiPriority w:val="9"/>
    <w:unhideWhenUsed/>
    <w:qFormat/>
    <w:pPr>
      <w:keepLines/>
      <w:keepNext/>
      <w:spacing w:before="200" w:after="0"/>
      <w:outlineLvl w:val="1"/>
    </w:pPr>
    <w:rPr>
      <w:rFonts w:asciiTheme="majorHAnsi" w:hAnsiTheme="majorHAnsi" w:eastAsiaTheme="majorEastAsia" w:cstheme="majorBidi"/>
      <w:b/>
      <w:bCs/>
      <w:color w:val="4f81bd" w:themeColor="accent1"/>
      <w:sz w:val="26"/>
      <w:szCs w:val="26"/>
    </w:rPr>
  </w:style>
  <w:style w:type="paragraph" w:styleId="648">
    <w:name w:val="Heading 3"/>
    <w:basedOn w:val="641"/>
    <w:next w:val="641"/>
    <w:link w:val="661"/>
    <w:uiPriority w:val="9"/>
    <w:unhideWhenUsed/>
    <w:qFormat/>
    <w:pPr>
      <w:keepLines/>
      <w:keepNext/>
      <w:spacing w:before="200" w:after="0"/>
      <w:outlineLvl w:val="2"/>
    </w:pPr>
    <w:rPr>
      <w:rFonts w:asciiTheme="majorHAnsi" w:hAnsiTheme="majorHAnsi" w:eastAsiaTheme="majorEastAsia" w:cstheme="majorBidi"/>
      <w:b/>
      <w:bCs/>
      <w:color w:val="4f81bd" w:themeColor="accent1"/>
    </w:rPr>
  </w:style>
  <w:style w:type="paragraph" w:styleId="649">
    <w:name w:val="Heading 4"/>
    <w:basedOn w:val="641"/>
    <w:next w:val="641"/>
    <w:link w:val="689"/>
    <w:uiPriority w:val="9"/>
    <w:semiHidden/>
    <w:unhideWhenUsed/>
    <w:qFormat/>
    <w:pPr>
      <w:keepLines/>
      <w:keepNext/>
      <w:spacing w:before="200" w:after="0"/>
      <w:outlineLvl w:val="3"/>
    </w:pPr>
    <w:rPr>
      <w:rFonts w:asciiTheme="majorHAnsi" w:hAnsiTheme="majorHAnsi" w:eastAsiaTheme="majorEastAsia" w:cstheme="majorBidi"/>
      <w:b/>
      <w:bCs/>
      <w:i/>
      <w:iCs/>
      <w:color w:val="4f81bd" w:themeColor="accent1"/>
    </w:rPr>
  </w:style>
  <w:style w:type="paragraph" w:styleId="650">
    <w:name w:val="Heading 5"/>
    <w:basedOn w:val="641"/>
    <w:next w:val="641"/>
    <w:link w:val="690"/>
    <w:uiPriority w:val="9"/>
    <w:semiHidden/>
    <w:unhideWhenUsed/>
    <w:qFormat/>
    <w:pPr>
      <w:keepLines/>
      <w:keepNext/>
      <w:spacing w:before="200" w:after="0"/>
      <w:outlineLvl w:val="4"/>
    </w:pPr>
    <w:rPr>
      <w:rFonts w:asciiTheme="majorHAnsi" w:hAnsiTheme="majorHAnsi" w:eastAsiaTheme="majorEastAsia" w:cstheme="majorBidi"/>
      <w:color w:val="243f60" w:themeColor="accent1" w:themeShade="7F"/>
    </w:rPr>
  </w:style>
  <w:style w:type="paragraph" w:styleId="651">
    <w:name w:val="Heading 6"/>
    <w:basedOn w:val="641"/>
    <w:next w:val="641"/>
    <w:link w:val="691"/>
    <w:uiPriority w:val="9"/>
    <w:semiHidden/>
    <w:unhideWhenUsed/>
    <w:qFormat/>
    <w:pPr>
      <w:keepLines/>
      <w:keepNext/>
      <w:spacing w:before="200" w:after="0"/>
      <w:outlineLvl w:val="5"/>
    </w:pPr>
    <w:rPr>
      <w:rFonts w:asciiTheme="majorHAnsi" w:hAnsiTheme="majorHAnsi" w:eastAsiaTheme="majorEastAsia" w:cstheme="majorBidi"/>
      <w:i/>
      <w:iCs/>
      <w:color w:val="243f60" w:themeColor="accent1" w:themeShade="7F"/>
    </w:rPr>
  </w:style>
  <w:style w:type="paragraph" w:styleId="652">
    <w:name w:val="Heading 7"/>
    <w:basedOn w:val="641"/>
    <w:next w:val="641"/>
    <w:link w:val="692"/>
    <w:uiPriority w:val="9"/>
    <w:semiHidden/>
    <w:unhideWhenUsed/>
    <w:qFormat/>
    <w:pPr>
      <w:keepLines/>
      <w:keepNext/>
      <w:spacing w:before="200" w:after="0"/>
      <w:outlineLvl w:val="6"/>
    </w:pPr>
    <w:rPr>
      <w:rFonts w:asciiTheme="majorHAnsi" w:hAnsiTheme="majorHAnsi" w:eastAsiaTheme="majorEastAsia" w:cstheme="majorBidi"/>
      <w:i/>
      <w:iCs/>
      <w:color w:val="404040" w:themeColor="text1" w:themeTint="BF"/>
    </w:rPr>
  </w:style>
  <w:style w:type="paragraph" w:styleId="653">
    <w:name w:val="Heading 8"/>
    <w:basedOn w:val="641"/>
    <w:next w:val="641"/>
    <w:link w:val="693"/>
    <w:uiPriority w:val="9"/>
    <w:semiHidden/>
    <w:unhideWhenUsed/>
    <w:qFormat/>
    <w:pPr>
      <w:keepLines/>
      <w:keepNext/>
      <w:spacing w:before="200" w:after="0"/>
      <w:outlineLvl w:val="7"/>
    </w:pPr>
    <w:rPr>
      <w:rFonts w:asciiTheme="majorHAnsi" w:hAnsiTheme="majorHAnsi" w:eastAsiaTheme="majorEastAsia" w:cstheme="majorBidi"/>
      <w:color w:val="4f81bd" w:themeColor="accent1"/>
      <w:sz w:val="20"/>
      <w:szCs w:val="20"/>
    </w:rPr>
  </w:style>
  <w:style w:type="paragraph" w:styleId="654">
    <w:name w:val="Heading 9"/>
    <w:basedOn w:val="641"/>
    <w:next w:val="641"/>
    <w:link w:val="694"/>
    <w:uiPriority w:val="9"/>
    <w:semiHidden/>
    <w:unhideWhenUsed/>
    <w:qFormat/>
    <w:pPr>
      <w:keepLines/>
      <w:keepNext/>
      <w:spacing w:before="200" w:after="0"/>
      <w:outlineLvl w:val="8"/>
    </w:pPr>
    <w:rPr>
      <w:rFonts w:asciiTheme="majorHAnsi" w:hAnsiTheme="majorHAnsi" w:eastAsiaTheme="majorEastAsia" w:cstheme="majorBidi"/>
      <w:i/>
      <w:iCs/>
      <w:color w:val="404040" w:themeColor="text1" w:themeTint="BF"/>
      <w:sz w:val="20"/>
      <w:szCs w:val="20"/>
    </w:rPr>
  </w:style>
  <w:style w:type="character" w:styleId="655" w:default="1">
    <w:name w:val="Default Paragraph Font"/>
    <w:uiPriority w:val="1"/>
    <w:semiHidden/>
    <w:unhideWhenUsed/>
  </w:style>
  <w:style w:type="table" w:styleId="656" w:default="1">
    <w:name w:val="Normal Table"/>
    <w:uiPriority w:val="99"/>
    <w:semiHidden/>
    <w:unhideWhenUsed/>
    <w:tblPr>
      <w:tblInd w:w="0" w:type="dxa"/>
      <w:tblCellMar>
        <w:left w:w="108" w:type="dxa"/>
        <w:top w:w="0" w:type="dxa"/>
        <w:right w:w="108" w:type="dxa"/>
        <w:bottom w:w="0" w:type="dxa"/>
      </w:tblCellMar>
    </w:tblPr>
  </w:style>
  <w:style w:type="numbering" w:styleId="657" w:default="1">
    <w:name w:val="No List"/>
    <w:uiPriority w:val="99"/>
    <w:semiHidden/>
    <w:unhideWhenUsed/>
  </w:style>
  <w:style w:type="paragraph" w:styleId="658">
    <w:name w:val="No Spacing"/>
    <w:uiPriority w:val="1"/>
    <w:qFormat/>
    <w:pPr>
      <w:spacing w:after="0" w:line="240" w:lineRule="auto"/>
    </w:pPr>
  </w:style>
  <w:style w:type="character" w:styleId="659" w:customStyle="1">
    <w:name w:val="Heading 1 Char"/>
    <w:basedOn w:val="655"/>
    <w:link w:val="646"/>
    <w:uiPriority w:val="9"/>
    <w:rPr>
      <w:rFonts w:asciiTheme="majorHAnsi" w:hAnsiTheme="majorHAnsi" w:eastAsiaTheme="majorEastAsia" w:cstheme="majorBidi"/>
      <w:b/>
      <w:bCs/>
      <w:color w:val="365f91" w:themeColor="accent1" w:themeShade="BF"/>
      <w:sz w:val="28"/>
      <w:szCs w:val="28"/>
    </w:rPr>
  </w:style>
  <w:style w:type="character" w:styleId="660" w:customStyle="1">
    <w:name w:val="Heading 2 Char"/>
    <w:basedOn w:val="655"/>
    <w:link w:val="647"/>
    <w:uiPriority w:val="9"/>
    <w:rPr>
      <w:rFonts w:asciiTheme="majorHAnsi" w:hAnsiTheme="majorHAnsi" w:eastAsiaTheme="majorEastAsia" w:cstheme="majorBidi"/>
      <w:b/>
      <w:bCs/>
      <w:color w:val="4f81bd" w:themeColor="accent1"/>
      <w:sz w:val="26"/>
      <w:szCs w:val="26"/>
    </w:rPr>
  </w:style>
  <w:style w:type="character" w:styleId="661" w:customStyle="1">
    <w:name w:val="Heading 3 Char"/>
    <w:basedOn w:val="655"/>
    <w:link w:val="648"/>
    <w:uiPriority w:val="9"/>
    <w:rPr>
      <w:rFonts w:asciiTheme="majorHAnsi" w:hAnsiTheme="majorHAnsi" w:eastAsiaTheme="majorEastAsia" w:cstheme="majorBidi"/>
      <w:b/>
      <w:bCs/>
      <w:color w:val="4f81bd" w:themeColor="accent1"/>
    </w:rPr>
  </w:style>
  <w:style w:type="paragraph" w:styleId="662">
    <w:name w:val="Title"/>
    <w:basedOn w:val="641"/>
    <w:next w:val="641"/>
    <w:link w:val="663"/>
    <w:uiPriority w:val="10"/>
    <w:qFormat/>
    <w:pPr>
      <w:contextualSpacing/>
      <w:spacing w:after="300" w:line="240" w:lineRule="auto"/>
      <w:pBdr>
        <w:bottom w:val="single" w:color="4F81BD" w:themeColor="accent1" w:sz="8" w:space="4"/>
      </w:pBdr>
    </w:pPr>
    <w:rPr>
      <w:rFonts w:asciiTheme="majorHAnsi" w:hAnsiTheme="majorHAnsi" w:eastAsiaTheme="majorEastAsia" w:cstheme="majorBidi"/>
      <w:color w:val="17365d" w:themeColor="text2" w:themeShade="BF"/>
      <w:spacing w:val="5"/>
      <w:sz w:val="52"/>
      <w:szCs w:val="52"/>
    </w:rPr>
  </w:style>
  <w:style w:type="character" w:styleId="663" w:customStyle="1">
    <w:name w:val="Title Char"/>
    <w:basedOn w:val="655"/>
    <w:link w:val="662"/>
    <w:uiPriority w:val="10"/>
    <w:rPr>
      <w:rFonts w:asciiTheme="majorHAnsi" w:hAnsiTheme="majorHAnsi" w:eastAsiaTheme="majorEastAsia" w:cstheme="majorBidi"/>
      <w:color w:val="17365d" w:themeColor="text2" w:themeShade="BF"/>
      <w:spacing w:val="5"/>
      <w:sz w:val="52"/>
      <w:szCs w:val="52"/>
    </w:rPr>
  </w:style>
  <w:style w:type="paragraph" w:styleId="664">
    <w:name w:val="Subtitle"/>
    <w:basedOn w:val="641"/>
    <w:next w:val="641"/>
    <w:link w:val="665"/>
    <w:uiPriority w:val="11"/>
    <w:qFormat/>
    <w:pPr>
      <w:numPr>
        <w:ilvl w:val="1"/>
      </w:numPr>
    </w:pPr>
    <w:rPr>
      <w:rFonts w:asciiTheme="majorHAnsi" w:hAnsiTheme="majorHAnsi" w:eastAsiaTheme="majorEastAsia" w:cstheme="majorBidi"/>
      <w:i/>
      <w:iCs/>
      <w:color w:val="4f81bd" w:themeColor="accent1"/>
      <w:spacing w:val="15"/>
      <w:sz w:val="24"/>
      <w:szCs w:val="24"/>
    </w:rPr>
  </w:style>
  <w:style w:type="character" w:styleId="665" w:customStyle="1">
    <w:name w:val="Subtitle Char"/>
    <w:basedOn w:val="655"/>
    <w:link w:val="664"/>
    <w:uiPriority w:val="11"/>
    <w:rPr>
      <w:rFonts w:asciiTheme="majorHAnsi" w:hAnsiTheme="majorHAnsi" w:eastAsiaTheme="majorEastAsia" w:cstheme="majorBidi"/>
      <w:i/>
      <w:iCs/>
      <w:color w:val="4f81bd" w:themeColor="accent1"/>
      <w:spacing w:val="15"/>
      <w:sz w:val="24"/>
      <w:szCs w:val="24"/>
    </w:rPr>
  </w:style>
  <w:style w:type="paragraph" w:styleId="666">
    <w:name w:val="List Paragraph"/>
    <w:basedOn w:val="641"/>
    <w:uiPriority w:val="34"/>
    <w:qFormat/>
    <w:pPr>
      <w:contextualSpacing/>
      <w:ind w:left="720"/>
    </w:pPr>
  </w:style>
  <w:style w:type="paragraph" w:styleId="667">
    <w:name w:val="Body Text"/>
    <w:basedOn w:val="641"/>
    <w:link w:val="668"/>
    <w:uiPriority w:val="99"/>
    <w:unhideWhenUsed/>
    <w:pPr>
      <w:spacing w:after="120"/>
    </w:pPr>
  </w:style>
  <w:style w:type="character" w:styleId="668" w:customStyle="1">
    <w:name w:val="Body Text Char"/>
    <w:basedOn w:val="655"/>
    <w:link w:val="667"/>
    <w:uiPriority w:val="99"/>
  </w:style>
  <w:style w:type="paragraph" w:styleId="669">
    <w:name w:val="Body Text 2"/>
    <w:basedOn w:val="641"/>
    <w:link w:val="670"/>
    <w:uiPriority w:val="99"/>
    <w:unhideWhenUsed/>
    <w:pPr>
      <w:spacing w:after="120" w:line="480" w:lineRule="auto"/>
    </w:pPr>
  </w:style>
  <w:style w:type="character" w:styleId="670" w:customStyle="1">
    <w:name w:val="Body Text 2 Char"/>
    <w:basedOn w:val="655"/>
    <w:link w:val="669"/>
    <w:uiPriority w:val="99"/>
  </w:style>
  <w:style w:type="paragraph" w:styleId="671">
    <w:name w:val="Body Text 3"/>
    <w:basedOn w:val="641"/>
    <w:link w:val="672"/>
    <w:uiPriority w:val="99"/>
    <w:unhideWhenUsed/>
    <w:pPr>
      <w:spacing w:after="120"/>
    </w:pPr>
    <w:rPr>
      <w:sz w:val="16"/>
      <w:szCs w:val="16"/>
    </w:rPr>
  </w:style>
  <w:style w:type="character" w:styleId="672" w:customStyle="1">
    <w:name w:val="Body Text 3 Char"/>
    <w:basedOn w:val="655"/>
    <w:link w:val="671"/>
    <w:uiPriority w:val="99"/>
    <w:rPr>
      <w:sz w:val="16"/>
      <w:szCs w:val="16"/>
    </w:rPr>
  </w:style>
  <w:style w:type="paragraph" w:styleId="673">
    <w:name w:val="List"/>
    <w:basedOn w:val="641"/>
    <w:uiPriority w:val="99"/>
    <w:unhideWhenUsed/>
    <w:pPr>
      <w:contextualSpacing/>
      <w:ind w:left="360" w:hanging="360"/>
    </w:pPr>
  </w:style>
  <w:style w:type="paragraph" w:styleId="674">
    <w:name w:val="List 2"/>
    <w:basedOn w:val="641"/>
    <w:uiPriority w:val="99"/>
    <w:unhideWhenUsed/>
    <w:pPr>
      <w:contextualSpacing/>
      <w:ind w:left="720" w:hanging="360"/>
    </w:pPr>
  </w:style>
  <w:style w:type="paragraph" w:styleId="675">
    <w:name w:val="List 3"/>
    <w:basedOn w:val="641"/>
    <w:uiPriority w:val="99"/>
    <w:unhideWhenUsed/>
    <w:pPr>
      <w:contextualSpacing/>
      <w:ind w:left="1080" w:hanging="360"/>
    </w:pPr>
  </w:style>
  <w:style w:type="paragraph" w:styleId="676">
    <w:name w:val="List Bullet"/>
    <w:basedOn w:val="641"/>
    <w:uiPriority w:val="99"/>
    <w:unhideWhenUsed/>
    <w:pPr>
      <w:numPr>
        <w:ilvl w:val="0"/>
        <w:numId w:val="1"/>
      </w:numPr>
      <w:contextualSpacing/>
    </w:pPr>
  </w:style>
  <w:style w:type="paragraph" w:styleId="677">
    <w:name w:val="List Bullet 2"/>
    <w:basedOn w:val="641"/>
    <w:uiPriority w:val="99"/>
    <w:unhideWhenUsed/>
    <w:pPr>
      <w:numPr>
        <w:ilvl w:val="0"/>
        <w:numId w:val="2"/>
      </w:numPr>
      <w:contextualSpacing/>
    </w:pPr>
  </w:style>
  <w:style w:type="paragraph" w:styleId="678">
    <w:name w:val="List Bullet 3"/>
    <w:basedOn w:val="641"/>
    <w:uiPriority w:val="99"/>
    <w:unhideWhenUsed/>
    <w:pPr>
      <w:numPr>
        <w:ilvl w:val="0"/>
        <w:numId w:val="3"/>
      </w:numPr>
      <w:contextualSpacing/>
    </w:pPr>
  </w:style>
  <w:style w:type="paragraph" w:styleId="679">
    <w:name w:val="List Number"/>
    <w:basedOn w:val="641"/>
    <w:uiPriority w:val="99"/>
    <w:unhideWhenUsed/>
    <w:pPr>
      <w:numPr>
        <w:ilvl w:val="0"/>
        <w:numId w:val="5"/>
      </w:numPr>
      <w:contextualSpacing/>
    </w:pPr>
  </w:style>
  <w:style w:type="paragraph" w:styleId="680">
    <w:name w:val="List Number 2"/>
    <w:basedOn w:val="641"/>
    <w:uiPriority w:val="99"/>
    <w:unhideWhenUsed/>
    <w:pPr>
      <w:numPr>
        <w:ilvl w:val="0"/>
        <w:numId w:val="6"/>
      </w:numPr>
      <w:contextualSpacing/>
    </w:pPr>
  </w:style>
  <w:style w:type="paragraph" w:styleId="681">
    <w:name w:val="List Number 3"/>
    <w:basedOn w:val="641"/>
    <w:uiPriority w:val="99"/>
    <w:unhideWhenUsed/>
    <w:pPr>
      <w:numPr>
        <w:ilvl w:val="0"/>
        <w:numId w:val="7"/>
      </w:numPr>
      <w:contextualSpacing/>
    </w:pPr>
  </w:style>
  <w:style w:type="paragraph" w:styleId="682">
    <w:name w:val="List Continue"/>
    <w:basedOn w:val="641"/>
    <w:uiPriority w:val="99"/>
    <w:unhideWhenUsed/>
    <w:pPr>
      <w:contextualSpacing/>
      <w:ind w:left="360"/>
      <w:spacing w:after="120"/>
    </w:pPr>
  </w:style>
  <w:style w:type="paragraph" w:styleId="683">
    <w:name w:val="List Continue 2"/>
    <w:basedOn w:val="641"/>
    <w:uiPriority w:val="99"/>
    <w:unhideWhenUsed/>
    <w:pPr>
      <w:contextualSpacing/>
      <w:ind w:left="720"/>
      <w:spacing w:after="120"/>
    </w:pPr>
  </w:style>
  <w:style w:type="paragraph" w:styleId="684">
    <w:name w:val="List Continue 3"/>
    <w:basedOn w:val="641"/>
    <w:uiPriority w:val="99"/>
    <w:unhideWhenUsed/>
    <w:pPr>
      <w:contextualSpacing/>
      <w:ind w:left="1080"/>
      <w:spacing w:after="120"/>
    </w:pPr>
  </w:style>
  <w:style w:type="paragraph" w:styleId="685">
    <w:name w:val="macro"/>
    <w:link w:val="686"/>
    <w:uiPriority w:val="99"/>
    <w:unhideWhenUsed/>
    <w:pPr>
      <w:tabs>
        <w:tab w:val="left" w:pos="576" w:leader="none"/>
        <w:tab w:val="left" w:pos="1152" w:leader="none"/>
        <w:tab w:val="left" w:pos="1728" w:leader="none"/>
        <w:tab w:val="left" w:pos="2304" w:leader="none"/>
        <w:tab w:val="left" w:pos="2880" w:leader="none"/>
        <w:tab w:val="left" w:pos="3456" w:leader="none"/>
        <w:tab w:val="left" w:pos="4032" w:leader="none"/>
      </w:tabs>
    </w:pPr>
    <w:rPr>
      <w:rFonts w:ascii="Courier" w:hAnsi="Courier"/>
      <w:sz w:val="20"/>
      <w:szCs w:val="20"/>
    </w:rPr>
  </w:style>
  <w:style w:type="character" w:styleId="686" w:customStyle="1">
    <w:name w:val="Macro Text Char"/>
    <w:basedOn w:val="655"/>
    <w:link w:val="685"/>
    <w:uiPriority w:val="99"/>
    <w:rPr>
      <w:rFonts w:ascii="Courier" w:hAnsi="Courier"/>
      <w:sz w:val="20"/>
      <w:szCs w:val="20"/>
    </w:rPr>
  </w:style>
  <w:style w:type="paragraph" w:styleId="687">
    <w:name w:val="Quote"/>
    <w:basedOn w:val="641"/>
    <w:next w:val="641"/>
    <w:link w:val="688"/>
    <w:uiPriority w:val="29"/>
    <w:qFormat/>
    <w:rPr>
      <w:i/>
      <w:iCs/>
      <w:color w:val="000000" w:themeColor="text1"/>
    </w:rPr>
  </w:style>
  <w:style w:type="character" w:styleId="688" w:customStyle="1">
    <w:name w:val="Quote Char"/>
    <w:basedOn w:val="655"/>
    <w:link w:val="687"/>
    <w:uiPriority w:val="29"/>
    <w:rPr>
      <w:i/>
      <w:iCs/>
      <w:color w:val="000000" w:themeColor="text1"/>
    </w:rPr>
  </w:style>
  <w:style w:type="character" w:styleId="689" w:customStyle="1">
    <w:name w:val="Heading 4 Char"/>
    <w:basedOn w:val="655"/>
    <w:link w:val="649"/>
    <w:uiPriority w:val="9"/>
    <w:semiHidden/>
    <w:rPr>
      <w:rFonts w:asciiTheme="majorHAnsi" w:hAnsiTheme="majorHAnsi" w:eastAsiaTheme="majorEastAsia" w:cstheme="majorBidi"/>
      <w:b/>
      <w:bCs/>
      <w:i/>
      <w:iCs/>
      <w:color w:val="4f81bd" w:themeColor="accent1"/>
    </w:rPr>
  </w:style>
  <w:style w:type="character" w:styleId="690" w:customStyle="1">
    <w:name w:val="Heading 5 Char"/>
    <w:basedOn w:val="655"/>
    <w:link w:val="650"/>
    <w:uiPriority w:val="9"/>
    <w:semiHidden/>
    <w:rPr>
      <w:rFonts w:asciiTheme="majorHAnsi" w:hAnsiTheme="majorHAnsi" w:eastAsiaTheme="majorEastAsia" w:cstheme="majorBidi"/>
      <w:color w:val="243f60" w:themeColor="accent1" w:themeShade="7F"/>
    </w:rPr>
  </w:style>
  <w:style w:type="character" w:styleId="691" w:customStyle="1">
    <w:name w:val="Heading 6 Char"/>
    <w:basedOn w:val="655"/>
    <w:link w:val="651"/>
    <w:uiPriority w:val="9"/>
    <w:semiHidden/>
    <w:rPr>
      <w:rFonts w:asciiTheme="majorHAnsi" w:hAnsiTheme="majorHAnsi" w:eastAsiaTheme="majorEastAsia" w:cstheme="majorBidi"/>
      <w:i/>
      <w:iCs/>
      <w:color w:val="243f60" w:themeColor="accent1" w:themeShade="7F"/>
    </w:rPr>
  </w:style>
  <w:style w:type="character" w:styleId="692" w:customStyle="1">
    <w:name w:val="Heading 7 Char"/>
    <w:basedOn w:val="655"/>
    <w:link w:val="652"/>
    <w:uiPriority w:val="9"/>
    <w:semiHidden/>
    <w:rPr>
      <w:rFonts w:asciiTheme="majorHAnsi" w:hAnsiTheme="majorHAnsi" w:eastAsiaTheme="majorEastAsia" w:cstheme="majorBidi"/>
      <w:i/>
      <w:iCs/>
      <w:color w:val="404040" w:themeColor="text1" w:themeTint="BF"/>
    </w:rPr>
  </w:style>
  <w:style w:type="character" w:styleId="693" w:customStyle="1">
    <w:name w:val="Heading 8 Char"/>
    <w:basedOn w:val="655"/>
    <w:link w:val="653"/>
    <w:uiPriority w:val="9"/>
    <w:semiHidden/>
    <w:rPr>
      <w:rFonts w:asciiTheme="majorHAnsi" w:hAnsiTheme="majorHAnsi" w:eastAsiaTheme="majorEastAsia" w:cstheme="majorBidi"/>
      <w:color w:val="4f81bd" w:themeColor="accent1"/>
      <w:sz w:val="20"/>
      <w:szCs w:val="20"/>
    </w:rPr>
  </w:style>
  <w:style w:type="character" w:styleId="694" w:customStyle="1">
    <w:name w:val="Heading 9 Char"/>
    <w:basedOn w:val="655"/>
    <w:link w:val="654"/>
    <w:uiPriority w:val="9"/>
    <w:semiHidden/>
    <w:rPr>
      <w:rFonts w:asciiTheme="majorHAnsi" w:hAnsiTheme="majorHAnsi" w:eastAsiaTheme="majorEastAsia" w:cstheme="majorBidi"/>
      <w:i/>
      <w:iCs/>
      <w:color w:val="404040" w:themeColor="text1" w:themeTint="BF"/>
      <w:sz w:val="20"/>
      <w:szCs w:val="20"/>
    </w:rPr>
  </w:style>
  <w:style w:type="paragraph" w:styleId="695">
    <w:name w:val="Caption"/>
    <w:basedOn w:val="641"/>
    <w:next w:val="641"/>
    <w:uiPriority w:val="35"/>
    <w:semiHidden/>
    <w:unhideWhenUsed/>
    <w:qFormat/>
    <w:pPr>
      <w:spacing w:line="240" w:lineRule="auto"/>
    </w:pPr>
    <w:rPr>
      <w:b/>
      <w:bCs/>
      <w:color w:val="4f81bd" w:themeColor="accent1"/>
      <w:sz w:val="18"/>
      <w:szCs w:val="18"/>
    </w:rPr>
  </w:style>
  <w:style w:type="character" w:styleId="696">
    <w:name w:val="Strong"/>
    <w:basedOn w:val="655"/>
    <w:uiPriority w:val="22"/>
    <w:qFormat/>
    <w:rPr>
      <w:b/>
      <w:bCs/>
    </w:rPr>
  </w:style>
  <w:style w:type="character" w:styleId="697">
    <w:name w:val="Emphasis"/>
    <w:basedOn w:val="655"/>
    <w:uiPriority w:val="20"/>
    <w:qFormat/>
    <w:rPr>
      <w:i/>
      <w:iCs/>
    </w:rPr>
  </w:style>
  <w:style w:type="paragraph" w:styleId="698">
    <w:name w:val="Intense Quote"/>
    <w:basedOn w:val="641"/>
    <w:next w:val="641"/>
    <w:link w:val="699"/>
    <w:uiPriority w:val="30"/>
    <w:qFormat/>
    <w:pPr>
      <w:ind w:left="936" w:right="936"/>
      <w:spacing w:before="200" w:after="280"/>
      <w:pBdr>
        <w:bottom w:val="single" w:color="4F81BD" w:themeColor="accent1" w:sz="4" w:space="4"/>
      </w:pBdr>
    </w:pPr>
    <w:rPr>
      <w:b/>
      <w:bCs/>
      <w:i/>
      <w:iCs/>
      <w:color w:val="4f81bd" w:themeColor="accent1"/>
    </w:rPr>
  </w:style>
  <w:style w:type="character" w:styleId="699" w:customStyle="1">
    <w:name w:val="Intense Quote Char"/>
    <w:basedOn w:val="655"/>
    <w:link w:val="698"/>
    <w:uiPriority w:val="30"/>
    <w:rPr>
      <w:b/>
      <w:bCs/>
      <w:i/>
      <w:iCs/>
      <w:color w:val="4f81bd" w:themeColor="accent1"/>
    </w:rPr>
  </w:style>
  <w:style w:type="character" w:styleId="700">
    <w:name w:val="Subtle Emphasis"/>
    <w:basedOn w:val="655"/>
    <w:uiPriority w:val="19"/>
    <w:qFormat/>
    <w:rPr>
      <w:i/>
      <w:iCs/>
      <w:color w:val="808080" w:themeColor="text1" w:themeTint="7F"/>
    </w:rPr>
  </w:style>
  <w:style w:type="character" w:styleId="701">
    <w:name w:val="Intense Emphasis"/>
    <w:basedOn w:val="655"/>
    <w:uiPriority w:val="21"/>
    <w:qFormat/>
    <w:rPr>
      <w:b/>
      <w:bCs/>
      <w:i/>
      <w:iCs/>
      <w:color w:val="4f81bd" w:themeColor="accent1"/>
    </w:rPr>
  </w:style>
  <w:style w:type="character" w:styleId="702">
    <w:name w:val="Subtle Reference"/>
    <w:basedOn w:val="655"/>
    <w:uiPriority w:val="31"/>
    <w:qFormat/>
    <w:rPr>
      <w:smallCaps/>
      <w:color w:val="c0504d" w:themeColor="accent2"/>
      <w:u w:val="single"/>
    </w:rPr>
  </w:style>
  <w:style w:type="character" w:styleId="703">
    <w:name w:val="Intense Reference"/>
    <w:basedOn w:val="655"/>
    <w:uiPriority w:val="32"/>
    <w:qFormat/>
    <w:rPr>
      <w:b/>
      <w:bCs/>
      <w:smallCaps/>
      <w:color w:val="c0504d" w:themeColor="accent2"/>
      <w:spacing w:val="5"/>
      <w:u w:val="single"/>
    </w:rPr>
  </w:style>
  <w:style w:type="character" w:styleId="704">
    <w:name w:val="Book Title"/>
    <w:basedOn w:val="655"/>
    <w:uiPriority w:val="33"/>
    <w:qFormat/>
    <w:rPr>
      <w:b/>
      <w:bCs/>
      <w:smallCaps/>
      <w:spacing w:val="5"/>
    </w:rPr>
  </w:style>
  <w:style w:type="paragraph" w:styleId="705">
    <w:name w:val="TOC Heading"/>
    <w:basedOn w:val="646"/>
    <w:next w:val="641"/>
    <w:uiPriority w:val="39"/>
    <w:semiHidden/>
    <w:unhideWhenUsed/>
    <w:qFormat/>
    <w:pPr>
      <w:outlineLvl w:val="9"/>
    </w:pPr>
  </w:style>
  <w:style w:type="table" w:styleId="706">
    <w:name w:val="Table Grid"/>
    <w:basedOn w:val="65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7">
    <w:name w:val="Light Shading"/>
    <w:basedOn w:val="656"/>
    <w:uiPriority w:val="60"/>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blStylePr w:type="band1Horz">
      <w:tcPr>
        <w:shd w:val="clear" w:color="auto" w:fill="c0c0c0" w:themeFill="text1" w:themeFillTint="3F"/>
        <w:tcBorders>
          <w:left w:val="none" w:color="000000" w:sz="4" w:space="0"/>
          <w:right w:val="none" w:color="000000" w:sz="4" w:space="0"/>
        </w:tcBorders>
      </w:tcPr>
    </w:tblStylePr>
    <w:tblStylePr w:type="band1Vert">
      <w:tcPr>
        <w:shd w:val="clear" w:color="auto" w:fill="c0c0c0" w:themeFill="text1" w:themeFillTint="3F"/>
        <w:tcBorders>
          <w:left w:val="none" w:color="000000" w:sz="4" w:space="0"/>
          <w:right w:val="none" w:color="000000" w:sz="4" w:space="0"/>
        </w:tcBorders>
      </w:tcPr>
    </w:tblStylePr>
    <w:tblStylePr w:type="firstCol">
      <w:rPr>
        <w:b/>
        <w:bCs/>
      </w:rPr>
    </w:tblStylePr>
    <w:tblStylePr w:type="firstRow">
      <w:rPr>
        <w:b/>
        <w:bCs/>
      </w:rPr>
      <w:pPr>
        <w:spacing w:before="0" w:after="0" w:line="240" w:lineRule="auto"/>
      </w:p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tblStylePr>
    <w:tblStylePr w:type="lastRow">
      <w:rPr>
        <w:b/>
        <w:bCs/>
      </w:rPr>
      <w:pPr>
        <w:spacing w:before="0" w:after="0" w:line="240" w:lineRule="auto"/>
      </w:pPr>
      <w:tcPr>
        <w:tcBorders>
          <w:top w:val="single" w:color="000000" w:themeColor="text1" w:sz="8" w:space="0"/>
          <w:left w:val="none" w:color="000000" w:sz="4" w:space="0"/>
          <w:bottom w:val="single" w:color="000000" w:themeColor="text1" w:sz="8" w:space="0"/>
          <w:right w:val="none" w:color="000000" w:sz="4" w:space="0"/>
        </w:tcBorders>
      </w:tcPr>
    </w:tblStylePr>
  </w:style>
  <w:style w:type="table" w:styleId="708">
    <w:name w:val="Light Shading Accent 1"/>
    <w:basedOn w:val="656"/>
    <w:uiPriority w:val="60"/>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blStylePr w:type="band1Horz">
      <w:tcPr>
        <w:shd w:val="clear" w:color="auto" w:fill="d3dfee" w:themeFill="accent1" w:themeFillTint="3F"/>
        <w:tcBorders>
          <w:left w:val="none" w:color="000000" w:sz="4" w:space="0"/>
          <w:right w:val="none" w:color="000000" w:sz="4" w:space="0"/>
        </w:tcBorders>
      </w:tcPr>
    </w:tblStylePr>
    <w:tblStylePr w:type="band1Vert">
      <w:tcPr>
        <w:shd w:val="clear" w:color="auto" w:fill="d3dfee" w:themeFill="accent1" w:themeFillTint="3F"/>
        <w:tcBorders>
          <w:left w:val="none" w:color="000000" w:sz="4" w:space="0"/>
          <w:right w:val="none" w:color="000000" w:sz="4" w:space="0"/>
        </w:tcBorders>
      </w:tcPr>
    </w:tblStylePr>
    <w:tblStylePr w:type="firstCol">
      <w:rPr>
        <w:b/>
        <w:bCs/>
      </w:rPr>
    </w:tblStylePr>
    <w:tblStylePr w:type="firstRow">
      <w:rPr>
        <w:b/>
        <w:bCs/>
      </w:rPr>
      <w:pPr>
        <w:spacing w:before="0" w:after="0" w:line="240" w:lineRule="auto"/>
      </w:p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tblStylePr>
    <w:tblStylePr w:type="lastRow">
      <w:rPr>
        <w:b/>
        <w:bCs/>
      </w:rPr>
      <w:pPr>
        <w:spacing w:before="0" w:after="0" w:line="240" w:lineRule="auto"/>
      </w:pPr>
      <w:tcPr>
        <w:tcBorders>
          <w:top w:val="single" w:color="4F81BD" w:themeColor="accent1" w:sz="8" w:space="0"/>
          <w:left w:val="none" w:color="000000" w:sz="4" w:space="0"/>
          <w:bottom w:val="single" w:color="4F81BD" w:themeColor="accent1" w:sz="8" w:space="0"/>
          <w:right w:val="none" w:color="000000" w:sz="4" w:space="0"/>
        </w:tcBorders>
      </w:tcPr>
    </w:tblStylePr>
  </w:style>
  <w:style w:type="table" w:styleId="709">
    <w:name w:val="Light Shading Accent 2"/>
    <w:basedOn w:val="656"/>
    <w:uiPriority w:val="60"/>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blStylePr w:type="band1Horz">
      <w:tcPr>
        <w:shd w:val="clear" w:color="auto" w:fill="efd3d2" w:themeFill="accent2" w:themeFillTint="3F"/>
        <w:tcBorders>
          <w:left w:val="none" w:color="000000" w:sz="4" w:space="0"/>
          <w:right w:val="none" w:color="000000" w:sz="4" w:space="0"/>
        </w:tcBorders>
      </w:tcPr>
    </w:tblStylePr>
    <w:tblStylePr w:type="band1Vert">
      <w:tcPr>
        <w:shd w:val="clear" w:color="auto" w:fill="efd3d2" w:themeFill="accent2" w:themeFillTint="3F"/>
        <w:tcBorders>
          <w:left w:val="none" w:color="000000" w:sz="4" w:space="0"/>
          <w:right w:val="none" w:color="000000" w:sz="4" w:space="0"/>
        </w:tcBorders>
      </w:tcPr>
    </w:tblStylePr>
    <w:tblStylePr w:type="firstCol">
      <w:rPr>
        <w:b/>
        <w:bCs/>
      </w:rPr>
    </w:tblStylePr>
    <w:tblStylePr w:type="firstRow">
      <w:rPr>
        <w:b/>
        <w:bCs/>
      </w:rPr>
      <w:pPr>
        <w:spacing w:before="0" w:after="0" w:line="240" w:lineRule="auto"/>
      </w:p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tblStylePr>
    <w:tblStylePr w:type="lastRow">
      <w:rPr>
        <w:b/>
        <w:bCs/>
      </w:rPr>
      <w:pPr>
        <w:spacing w:before="0" w:after="0" w:line="240" w:lineRule="auto"/>
      </w:pPr>
      <w:tcPr>
        <w:tcBorders>
          <w:top w:val="single" w:color="C0504D" w:themeColor="accent2" w:sz="8" w:space="0"/>
          <w:left w:val="none" w:color="000000" w:sz="4" w:space="0"/>
          <w:bottom w:val="single" w:color="C0504D" w:themeColor="accent2" w:sz="8" w:space="0"/>
          <w:right w:val="none" w:color="000000" w:sz="4" w:space="0"/>
        </w:tcBorders>
      </w:tcPr>
    </w:tblStylePr>
  </w:style>
  <w:style w:type="table" w:styleId="710">
    <w:name w:val="Light Shading Accent 3"/>
    <w:basedOn w:val="656"/>
    <w:uiPriority w:val="60"/>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blStylePr w:type="band1Horz">
      <w:tcPr>
        <w:shd w:val="clear" w:color="auto" w:fill="e6eed5" w:themeFill="accent3" w:themeFillTint="3F"/>
        <w:tcBorders>
          <w:left w:val="none" w:color="000000" w:sz="4" w:space="0"/>
          <w:right w:val="none" w:color="000000" w:sz="4" w:space="0"/>
        </w:tcBorders>
      </w:tcPr>
    </w:tblStylePr>
    <w:tblStylePr w:type="band1Vert">
      <w:tcPr>
        <w:shd w:val="clear" w:color="auto" w:fill="e6eed5" w:themeFill="accent3" w:themeFillTint="3F"/>
        <w:tcBorders>
          <w:left w:val="none" w:color="000000" w:sz="4" w:space="0"/>
          <w:right w:val="none" w:color="000000" w:sz="4" w:space="0"/>
        </w:tcBorders>
      </w:tcPr>
    </w:tblStylePr>
    <w:tblStylePr w:type="firstCol">
      <w:rPr>
        <w:b/>
        <w:bCs/>
      </w:rPr>
    </w:tblStylePr>
    <w:tblStylePr w:type="firstRow">
      <w:rPr>
        <w:b/>
        <w:bCs/>
      </w:rPr>
      <w:pPr>
        <w:spacing w:before="0" w:after="0" w:line="240" w:lineRule="auto"/>
      </w:p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tblStylePr>
    <w:tblStylePr w:type="lastRow">
      <w:rPr>
        <w:b/>
        <w:bCs/>
      </w:rPr>
      <w:pPr>
        <w:spacing w:before="0" w:after="0" w:line="240" w:lineRule="auto"/>
      </w:pPr>
      <w:tcPr>
        <w:tcBorders>
          <w:top w:val="single" w:color="9BBB59" w:themeColor="accent3" w:sz="8" w:space="0"/>
          <w:left w:val="none" w:color="000000" w:sz="4" w:space="0"/>
          <w:bottom w:val="single" w:color="9BBB59" w:themeColor="accent3" w:sz="8" w:space="0"/>
          <w:right w:val="none" w:color="000000" w:sz="4" w:space="0"/>
        </w:tcBorders>
      </w:tcPr>
    </w:tblStylePr>
  </w:style>
  <w:style w:type="table" w:styleId="711">
    <w:name w:val="Light Shading Accent 4"/>
    <w:basedOn w:val="656"/>
    <w:uiPriority w:val="60"/>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blStylePr w:type="band1Horz">
      <w:tcPr>
        <w:shd w:val="clear" w:color="auto" w:fill="dfd8e8" w:themeFill="accent4" w:themeFillTint="3F"/>
        <w:tcBorders>
          <w:left w:val="none" w:color="000000" w:sz="4" w:space="0"/>
          <w:right w:val="none" w:color="000000" w:sz="4" w:space="0"/>
        </w:tcBorders>
      </w:tcPr>
    </w:tblStylePr>
    <w:tblStylePr w:type="band1Vert">
      <w:tcPr>
        <w:shd w:val="clear" w:color="auto" w:fill="dfd8e8" w:themeFill="accent4" w:themeFillTint="3F"/>
        <w:tcBorders>
          <w:left w:val="none" w:color="000000" w:sz="4" w:space="0"/>
          <w:right w:val="none" w:color="000000" w:sz="4" w:space="0"/>
        </w:tcBorders>
      </w:tcPr>
    </w:tblStylePr>
    <w:tblStylePr w:type="firstCol">
      <w:rPr>
        <w:b/>
        <w:bCs/>
      </w:rPr>
    </w:tblStylePr>
    <w:tblStylePr w:type="firstRow">
      <w:rPr>
        <w:b/>
        <w:bCs/>
      </w:rPr>
      <w:pPr>
        <w:spacing w:before="0" w:after="0" w:line="240" w:lineRule="auto"/>
      </w:p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tblStylePr>
    <w:tblStylePr w:type="lastRow">
      <w:rPr>
        <w:b/>
        <w:bCs/>
      </w:rPr>
      <w:pPr>
        <w:spacing w:before="0" w:after="0" w:line="240" w:lineRule="auto"/>
      </w:pPr>
      <w:tcPr>
        <w:tcBorders>
          <w:top w:val="single" w:color="8064A2" w:themeColor="accent4" w:sz="8" w:space="0"/>
          <w:left w:val="none" w:color="000000" w:sz="4" w:space="0"/>
          <w:bottom w:val="single" w:color="8064A2" w:themeColor="accent4" w:sz="8" w:space="0"/>
          <w:right w:val="none" w:color="000000" w:sz="4" w:space="0"/>
        </w:tcBorders>
      </w:tcPr>
    </w:tblStylePr>
  </w:style>
  <w:style w:type="table" w:styleId="712">
    <w:name w:val="Light Shading Accent 5"/>
    <w:basedOn w:val="656"/>
    <w:uiPriority w:val="60"/>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blStylePr w:type="band1Horz">
      <w:tcPr>
        <w:shd w:val="clear" w:color="auto" w:fill="d2eaf1" w:themeFill="accent5" w:themeFillTint="3F"/>
        <w:tcBorders>
          <w:left w:val="none" w:color="000000" w:sz="4" w:space="0"/>
          <w:right w:val="none" w:color="000000" w:sz="4" w:space="0"/>
        </w:tcBorders>
      </w:tcPr>
    </w:tblStylePr>
    <w:tblStylePr w:type="band1Vert">
      <w:tcPr>
        <w:shd w:val="clear" w:color="auto" w:fill="d2eaf1" w:themeFill="accent5" w:themeFillTint="3F"/>
        <w:tcBorders>
          <w:left w:val="none" w:color="000000" w:sz="4" w:space="0"/>
          <w:right w:val="none" w:color="000000" w:sz="4" w:space="0"/>
        </w:tcBorders>
      </w:tcPr>
    </w:tblStylePr>
    <w:tblStylePr w:type="firstCol">
      <w:rPr>
        <w:b/>
        <w:bCs/>
      </w:rPr>
    </w:tblStylePr>
    <w:tblStylePr w:type="firstRow">
      <w:rPr>
        <w:b/>
        <w:bCs/>
      </w:rPr>
      <w:pPr>
        <w:spacing w:before="0" w:after="0" w:line="240" w:lineRule="auto"/>
      </w:p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tblStylePr>
    <w:tblStylePr w:type="lastRow">
      <w:rPr>
        <w:b/>
        <w:bCs/>
      </w:rPr>
      <w:pPr>
        <w:spacing w:before="0" w:after="0" w:line="240" w:lineRule="auto"/>
      </w:pPr>
      <w:tcPr>
        <w:tcBorders>
          <w:top w:val="single" w:color="4BACC6" w:themeColor="accent5" w:sz="8" w:space="0"/>
          <w:left w:val="none" w:color="000000" w:sz="4" w:space="0"/>
          <w:bottom w:val="single" w:color="4BACC6" w:themeColor="accent5" w:sz="8" w:space="0"/>
          <w:right w:val="none" w:color="000000" w:sz="4" w:space="0"/>
        </w:tcBorders>
      </w:tcPr>
    </w:tblStylePr>
  </w:style>
  <w:style w:type="table" w:styleId="713">
    <w:name w:val="Light Shading Accent 6"/>
    <w:basedOn w:val="656"/>
    <w:uiPriority w:val="60"/>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blStylePr w:type="band1Horz">
      <w:tcPr>
        <w:shd w:val="clear" w:color="auto" w:fill="fde4d0" w:themeFill="accent6" w:themeFillTint="3F"/>
        <w:tcBorders>
          <w:left w:val="none" w:color="000000" w:sz="4" w:space="0"/>
          <w:right w:val="none" w:color="000000" w:sz="4" w:space="0"/>
        </w:tcBorders>
      </w:tcPr>
    </w:tblStylePr>
    <w:tblStylePr w:type="band1Vert">
      <w:tcPr>
        <w:shd w:val="clear" w:color="auto" w:fill="fde4d0" w:themeFill="accent6" w:themeFillTint="3F"/>
        <w:tcBorders>
          <w:left w:val="none" w:color="000000" w:sz="4" w:space="0"/>
          <w:right w:val="none" w:color="000000" w:sz="4" w:space="0"/>
        </w:tcBorders>
      </w:tcPr>
    </w:tblStylePr>
    <w:tblStylePr w:type="firstCol">
      <w:rPr>
        <w:b/>
        <w:bCs/>
      </w:rPr>
    </w:tblStylePr>
    <w:tblStylePr w:type="firstRow">
      <w:rPr>
        <w:b/>
        <w:bCs/>
      </w:rPr>
      <w:pPr>
        <w:spacing w:before="0" w:after="0" w:line="240" w:lineRule="auto"/>
      </w:p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tblStylePr>
    <w:tblStylePr w:type="lastRow">
      <w:rPr>
        <w:b/>
        <w:bCs/>
      </w:rPr>
      <w:pPr>
        <w:spacing w:before="0" w:after="0" w:line="240" w:lineRule="auto"/>
      </w:pPr>
      <w:tcPr>
        <w:tcBorders>
          <w:top w:val="single" w:color="F79646" w:themeColor="accent6" w:sz="8" w:space="0"/>
          <w:left w:val="none" w:color="000000" w:sz="4" w:space="0"/>
          <w:bottom w:val="single" w:color="F79646" w:themeColor="accent6" w:sz="8" w:space="0"/>
          <w:right w:val="none" w:color="000000" w:sz="4" w:space="0"/>
        </w:tcBorders>
      </w:tcPr>
    </w:tblStylePr>
  </w:style>
  <w:style w:type="table" w:styleId="714">
    <w:name w:val="Light List"/>
    <w:basedOn w:val="656"/>
    <w:uiPriority w:val="61"/>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firstRow">
      <w:rPr>
        <w:b/>
        <w:bCs/>
        <w:color w:val="ffffff" w:themeColor="background1"/>
      </w:rPr>
      <w:pPr>
        <w:spacing w:before="0" w:after="0" w:line="240" w:lineRule="auto"/>
      </w:pPr>
      <w:tcPr>
        <w:shd w:val="clear" w:color="auto" w:fill="000000" w:themeFill="text1"/>
      </w:tcPr>
    </w:tblStylePr>
    <w:tblStylePr w:type="lastCol">
      <w:rPr>
        <w:b/>
        <w:bCs/>
      </w:rPr>
    </w:tblStylePr>
    <w:tblStylePr w:type="lastRow">
      <w:rPr>
        <w:b/>
        <w:bCs/>
      </w:rPr>
      <w:pPr>
        <w:spacing w:before="0" w:after="0" w:line="240" w:lineRule="auto"/>
      </w:p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style>
  <w:style w:type="table" w:styleId="715">
    <w:name w:val="Light List Accent 1"/>
    <w:basedOn w:val="656"/>
    <w:uiPriority w:val="61"/>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firstRow">
      <w:rPr>
        <w:b/>
        <w:bCs/>
        <w:color w:val="ffffff" w:themeColor="background1"/>
      </w:rPr>
      <w:pPr>
        <w:spacing w:before="0" w:after="0" w:line="240" w:lineRule="auto"/>
      </w:pPr>
      <w:tcPr>
        <w:shd w:val="clear" w:color="auto" w:fill="4f81bd" w:themeFill="accent1"/>
      </w:tcPr>
    </w:tblStylePr>
    <w:tblStylePr w:type="lastCol">
      <w:rPr>
        <w:b/>
        <w:bCs/>
      </w:rPr>
    </w:tblStylePr>
    <w:tblStylePr w:type="lastRow">
      <w:rPr>
        <w:b/>
        <w:bCs/>
      </w:rPr>
      <w:pPr>
        <w:spacing w:before="0" w:after="0" w:line="240" w:lineRule="auto"/>
      </w:p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style>
  <w:style w:type="table" w:styleId="716">
    <w:name w:val="Light List Accent 2"/>
    <w:basedOn w:val="656"/>
    <w:uiPriority w:val="61"/>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firstRow">
      <w:rPr>
        <w:b/>
        <w:bCs/>
        <w:color w:val="ffffff" w:themeColor="background1"/>
      </w:rPr>
      <w:pPr>
        <w:spacing w:before="0" w:after="0" w:line="240" w:lineRule="auto"/>
      </w:pPr>
      <w:tcPr>
        <w:shd w:val="clear" w:color="auto" w:fill="c0504d" w:themeFill="accent2"/>
      </w:tcPr>
    </w:tblStylePr>
    <w:tblStylePr w:type="lastCol">
      <w:rPr>
        <w:b/>
        <w:bCs/>
      </w:rPr>
    </w:tblStylePr>
    <w:tblStylePr w:type="lastRow">
      <w:rPr>
        <w:b/>
        <w:bCs/>
      </w:rPr>
      <w:pPr>
        <w:spacing w:before="0" w:after="0" w:line="240" w:lineRule="auto"/>
      </w:p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style>
  <w:style w:type="table" w:styleId="717">
    <w:name w:val="Light List Accent 3"/>
    <w:basedOn w:val="656"/>
    <w:uiPriority w:val="61"/>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firstRow">
      <w:rPr>
        <w:b/>
        <w:bCs/>
        <w:color w:val="ffffff" w:themeColor="background1"/>
      </w:rPr>
      <w:pPr>
        <w:spacing w:before="0" w:after="0" w:line="240" w:lineRule="auto"/>
      </w:pPr>
      <w:tcPr>
        <w:shd w:val="clear" w:color="auto" w:fill="9bbb59" w:themeFill="accent3"/>
      </w:tcPr>
    </w:tblStylePr>
    <w:tblStylePr w:type="lastCol">
      <w:rPr>
        <w:b/>
        <w:bCs/>
      </w:rPr>
    </w:tblStylePr>
    <w:tblStylePr w:type="lastRow">
      <w:rPr>
        <w:b/>
        <w:bCs/>
      </w:rPr>
      <w:pPr>
        <w:spacing w:before="0" w:after="0" w:line="240" w:lineRule="auto"/>
      </w:p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style>
  <w:style w:type="table" w:styleId="718">
    <w:name w:val="Light List Accent 4"/>
    <w:basedOn w:val="656"/>
    <w:uiPriority w:val="61"/>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firstRow">
      <w:rPr>
        <w:b/>
        <w:bCs/>
        <w:color w:val="ffffff" w:themeColor="background1"/>
      </w:rPr>
      <w:pPr>
        <w:spacing w:before="0" w:after="0" w:line="240" w:lineRule="auto"/>
      </w:pPr>
      <w:tcPr>
        <w:shd w:val="clear" w:color="auto" w:fill="8064a2" w:themeFill="accent4"/>
      </w:tcPr>
    </w:tblStylePr>
    <w:tblStylePr w:type="lastCol">
      <w:rPr>
        <w:b/>
        <w:bCs/>
      </w:rPr>
    </w:tblStylePr>
    <w:tblStylePr w:type="lastRow">
      <w:rPr>
        <w:b/>
        <w:bCs/>
      </w:rPr>
      <w:pPr>
        <w:spacing w:before="0" w:after="0" w:line="240" w:lineRule="auto"/>
      </w:p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style>
  <w:style w:type="table" w:styleId="719">
    <w:name w:val="Light List Accent 5"/>
    <w:basedOn w:val="656"/>
    <w:uiPriority w:val="61"/>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firstRow">
      <w:rPr>
        <w:b/>
        <w:bCs/>
        <w:color w:val="ffffff" w:themeColor="background1"/>
      </w:rPr>
      <w:pPr>
        <w:spacing w:before="0" w:after="0" w:line="240" w:lineRule="auto"/>
      </w:pPr>
      <w:tcPr>
        <w:shd w:val="clear" w:color="auto" w:fill="4bacc6" w:themeFill="accent5"/>
      </w:tcPr>
    </w:tblStylePr>
    <w:tblStylePr w:type="lastCol">
      <w:rPr>
        <w:b/>
        <w:bCs/>
      </w:rPr>
    </w:tblStylePr>
    <w:tblStylePr w:type="lastRow">
      <w:rPr>
        <w:b/>
        <w:bCs/>
      </w:rPr>
      <w:pPr>
        <w:spacing w:before="0" w:after="0" w:line="240" w:lineRule="auto"/>
      </w:p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style>
  <w:style w:type="table" w:styleId="720">
    <w:name w:val="Light List Accent 6"/>
    <w:basedOn w:val="656"/>
    <w:uiPriority w:val="61"/>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firstRow">
      <w:rPr>
        <w:b/>
        <w:bCs/>
        <w:color w:val="ffffff" w:themeColor="background1"/>
      </w:rPr>
      <w:pPr>
        <w:spacing w:before="0" w:after="0" w:line="240" w:lineRule="auto"/>
      </w:pPr>
      <w:tcPr>
        <w:shd w:val="clear" w:color="auto" w:fill="f79646" w:themeFill="accent6"/>
      </w:tcPr>
    </w:tblStylePr>
    <w:tblStylePr w:type="lastCol">
      <w:rPr>
        <w:b/>
        <w:bCs/>
      </w:rPr>
    </w:tblStylePr>
    <w:tblStylePr w:type="lastRow">
      <w:rPr>
        <w:b/>
        <w:bCs/>
      </w:rPr>
      <w:pPr>
        <w:spacing w:before="0" w:after="0" w:line="240" w:lineRule="auto"/>
      </w:p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style>
  <w:style w:type="table" w:styleId="721">
    <w:name w:val="Light Grid"/>
    <w:basedOn w:val="656"/>
    <w:uiPriority w:val="62"/>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blStylePr w:type="band1Horz">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firstCol">
      <w:rPr>
        <w:rFonts w:asciiTheme="majorHAnsi" w:hAnsiTheme="majorHAnsi" w:eastAsiaTheme="majorEastAsia" w:cstheme="majorBidi"/>
        <w:b/>
        <w:bCs/>
      </w:rPr>
    </w:tblStylePr>
    <w:tblStylePr w:type="firstRow">
      <w:rPr>
        <w:rFonts w:asciiTheme="majorHAnsi" w:hAnsiTheme="majorHAnsi" w:eastAsiaTheme="majorEastAsia" w:cstheme="majorBidi"/>
        <w:b/>
        <w:bCs/>
      </w:rPr>
      <w:pPr>
        <w:spacing w:before="0" w:after="0" w:line="240" w:lineRule="auto"/>
      </w:p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spacing w:before="0" w:after="0" w:line="240" w:lineRule="auto"/>
      </w:p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style>
  <w:style w:type="table" w:styleId="722">
    <w:name w:val="Light Grid Accent 1"/>
    <w:basedOn w:val="656"/>
    <w:uiPriority w:val="62"/>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blStylePr w:type="band1Horz">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firstCol">
      <w:rPr>
        <w:rFonts w:asciiTheme="majorHAnsi" w:hAnsiTheme="majorHAnsi" w:eastAsiaTheme="majorEastAsia" w:cstheme="majorBidi"/>
        <w:b/>
        <w:bCs/>
      </w:rPr>
    </w:tblStylePr>
    <w:tblStylePr w:type="firstRow">
      <w:rPr>
        <w:rFonts w:asciiTheme="majorHAnsi" w:hAnsiTheme="majorHAnsi" w:eastAsiaTheme="majorEastAsia" w:cstheme="majorBidi"/>
        <w:b/>
        <w:bCs/>
      </w:rPr>
      <w:pPr>
        <w:spacing w:before="0" w:after="0" w:line="240" w:lineRule="auto"/>
      </w:p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spacing w:before="0" w:after="0" w:line="240" w:lineRule="auto"/>
      </w:p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style>
  <w:style w:type="table" w:styleId="723">
    <w:name w:val="Light Grid Accent 2"/>
    <w:basedOn w:val="656"/>
    <w:uiPriority w:val="62"/>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blStylePr w:type="band1Horz">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firstCol">
      <w:rPr>
        <w:rFonts w:asciiTheme="majorHAnsi" w:hAnsiTheme="majorHAnsi" w:eastAsiaTheme="majorEastAsia" w:cstheme="majorBidi"/>
        <w:b/>
        <w:bCs/>
      </w:rPr>
    </w:tblStylePr>
    <w:tblStylePr w:type="firstRow">
      <w:rPr>
        <w:rFonts w:asciiTheme="majorHAnsi" w:hAnsiTheme="majorHAnsi" w:eastAsiaTheme="majorEastAsia" w:cstheme="majorBidi"/>
        <w:b/>
        <w:bCs/>
      </w:rPr>
      <w:pPr>
        <w:spacing w:before="0" w:after="0" w:line="240" w:lineRule="auto"/>
      </w:p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spacing w:before="0" w:after="0" w:line="240" w:lineRule="auto"/>
      </w:p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style>
  <w:style w:type="table" w:styleId="724">
    <w:name w:val="Light Grid Accent 3"/>
    <w:basedOn w:val="656"/>
    <w:uiPriority w:val="62"/>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blStylePr w:type="band1Horz">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firstCol">
      <w:rPr>
        <w:rFonts w:asciiTheme="majorHAnsi" w:hAnsiTheme="majorHAnsi" w:eastAsiaTheme="majorEastAsia" w:cstheme="majorBidi"/>
        <w:b/>
        <w:bCs/>
      </w:rPr>
    </w:tblStylePr>
    <w:tblStylePr w:type="firstRow">
      <w:rPr>
        <w:rFonts w:asciiTheme="majorHAnsi" w:hAnsiTheme="majorHAnsi" w:eastAsiaTheme="majorEastAsia" w:cstheme="majorBidi"/>
        <w:b/>
        <w:bCs/>
      </w:rPr>
      <w:pPr>
        <w:spacing w:before="0" w:after="0" w:line="240" w:lineRule="auto"/>
      </w:p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spacing w:before="0" w:after="0" w:line="240" w:lineRule="auto"/>
      </w:p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style>
  <w:style w:type="table" w:styleId="725">
    <w:name w:val="Light Grid Accent 4"/>
    <w:basedOn w:val="656"/>
    <w:uiPriority w:val="62"/>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blStylePr w:type="band1Horz">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firstCol">
      <w:rPr>
        <w:rFonts w:asciiTheme="majorHAnsi" w:hAnsiTheme="majorHAnsi" w:eastAsiaTheme="majorEastAsia" w:cstheme="majorBidi"/>
        <w:b/>
        <w:bCs/>
      </w:rPr>
    </w:tblStylePr>
    <w:tblStylePr w:type="firstRow">
      <w:rPr>
        <w:rFonts w:asciiTheme="majorHAnsi" w:hAnsiTheme="majorHAnsi" w:eastAsiaTheme="majorEastAsia" w:cstheme="majorBidi"/>
        <w:b/>
        <w:bCs/>
      </w:rPr>
      <w:pPr>
        <w:spacing w:before="0" w:after="0" w:line="240" w:lineRule="auto"/>
      </w:p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spacing w:before="0" w:after="0" w:line="240" w:lineRule="auto"/>
      </w:p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style>
  <w:style w:type="table" w:styleId="726">
    <w:name w:val="Light Grid Accent 5"/>
    <w:basedOn w:val="656"/>
    <w:uiPriority w:val="62"/>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blStylePr w:type="band1Horz">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firstCol">
      <w:rPr>
        <w:rFonts w:asciiTheme="majorHAnsi" w:hAnsiTheme="majorHAnsi" w:eastAsiaTheme="majorEastAsia" w:cstheme="majorBidi"/>
        <w:b/>
        <w:bCs/>
      </w:rPr>
    </w:tblStylePr>
    <w:tblStylePr w:type="firstRow">
      <w:rPr>
        <w:rFonts w:asciiTheme="majorHAnsi" w:hAnsiTheme="majorHAnsi" w:eastAsiaTheme="majorEastAsia" w:cstheme="majorBidi"/>
        <w:b/>
        <w:bCs/>
      </w:rPr>
      <w:pPr>
        <w:spacing w:before="0" w:after="0" w:line="240" w:lineRule="auto"/>
      </w:p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spacing w:before="0" w:after="0" w:line="240" w:lineRule="auto"/>
      </w:p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style>
  <w:style w:type="table" w:styleId="727">
    <w:name w:val="Light Grid Accent 6"/>
    <w:basedOn w:val="656"/>
    <w:uiPriority w:val="62"/>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blStylePr w:type="band1Horz">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firstCol">
      <w:rPr>
        <w:rFonts w:asciiTheme="majorHAnsi" w:hAnsiTheme="majorHAnsi" w:eastAsiaTheme="majorEastAsia" w:cstheme="majorBidi"/>
        <w:b/>
        <w:bCs/>
      </w:rPr>
    </w:tblStylePr>
    <w:tblStylePr w:type="firstRow">
      <w:rPr>
        <w:rFonts w:asciiTheme="majorHAnsi" w:hAnsiTheme="majorHAnsi" w:eastAsiaTheme="majorEastAsia" w:cstheme="majorBidi"/>
        <w:b/>
        <w:bCs/>
      </w:rPr>
      <w:pPr>
        <w:spacing w:before="0" w:after="0" w:line="240" w:lineRule="auto"/>
      </w:p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spacing w:before="0" w:after="0" w:line="240" w:lineRule="auto"/>
      </w:p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style>
  <w:style w:type="table" w:styleId="728">
    <w:name w:val="Medium Shading 1"/>
    <w:basedOn w:val="656"/>
    <w:uiPriority w:val="63"/>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left w:w="108" w:type="dxa"/>
        <w:top w:w="0" w:type="dxa"/>
        <w:right w:w="108" w:type="dxa"/>
        <w:bottom w:w="0" w:type="dxa"/>
      </w:tblCellMar>
    </w:tblPr>
    <w:tblStylePr w:type="band1Horz">
      <w:tcPr>
        <w:shd w:val="clear" w:color="auto" w:fill="c0c0c0" w:themeFill="text1" w:themeFillTint="3F"/>
      </w:tcPr>
    </w:tblStylePr>
    <w:tblStylePr w:type="band1Vert">
      <w:tcPr>
        <w:shd w:val="clear" w:color="auto" w:fill="c0c0c0" w:themeFill="text1" w:themeFillTint="3F"/>
      </w:tcPr>
    </w:tblStylePr>
    <w:tblStylePr w:type="firstCol">
      <w:rPr>
        <w:b/>
        <w:bCs/>
      </w:rPr>
    </w:tblStylePr>
    <w:tblStylePr w:type="firstRow">
      <w:rPr>
        <w:b/>
        <w:bCs/>
        <w:color w:val="ffffff" w:themeColor="background1"/>
      </w:rPr>
      <w:pPr>
        <w:spacing w:before="0" w:after="0" w:line="240" w:lineRule="auto"/>
      </w:p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tblStylePr>
    <w:tblStylePr w:type="lastRow">
      <w:rPr>
        <w:b/>
        <w:bCs/>
      </w:rPr>
      <w:pPr>
        <w:spacing w:before="0" w:after="0" w:line="240" w:lineRule="auto"/>
      </w:p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style>
  <w:style w:type="table" w:styleId="729">
    <w:name w:val="Medium Shading 1 Accent 1"/>
    <w:basedOn w:val="656"/>
    <w:uiPriority w:val="63"/>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left w:w="108" w:type="dxa"/>
        <w:top w:w="0" w:type="dxa"/>
        <w:right w:w="108" w:type="dxa"/>
        <w:bottom w:w="0" w:type="dxa"/>
      </w:tblCellMar>
    </w:tblPr>
    <w:tblStylePr w:type="band1Horz">
      <w:tcPr>
        <w:shd w:val="clear" w:color="auto" w:fill="d3dfee" w:themeFill="accent1" w:themeFillTint="3F"/>
      </w:tcPr>
    </w:tblStylePr>
    <w:tblStylePr w:type="band1Vert">
      <w:tcPr>
        <w:shd w:val="clear" w:color="auto" w:fill="d3dfee" w:themeFill="accent1" w:themeFillTint="3F"/>
      </w:tcPr>
    </w:tblStylePr>
    <w:tblStylePr w:type="firstCol">
      <w:rPr>
        <w:b/>
        <w:bCs/>
      </w:rPr>
    </w:tblStylePr>
    <w:tblStylePr w:type="firstRow">
      <w:rPr>
        <w:b/>
        <w:bCs/>
        <w:color w:val="ffffff" w:themeColor="background1"/>
      </w:rPr>
      <w:pPr>
        <w:spacing w:before="0" w:after="0" w:line="240" w:lineRule="auto"/>
      </w:p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tblStylePr>
    <w:tblStylePr w:type="lastRow">
      <w:rPr>
        <w:b/>
        <w:bCs/>
      </w:rPr>
      <w:pPr>
        <w:spacing w:before="0" w:after="0" w:line="240" w:lineRule="auto"/>
      </w:p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style>
  <w:style w:type="table" w:styleId="730">
    <w:name w:val="Medium Shading 1 Accent 2"/>
    <w:basedOn w:val="656"/>
    <w:uiPriority w:val="63"/>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left w:w="108" w:type="dxa"/>
        <w:top w:w="0" w:type="dxa"/>
        <w:right w:w="108" w:type="dxa"/>
        <w:bottom w:w="0" w:type="dxa"/>
      </w:tblCellMar>
    </w:tblPr>
    <w:tblStylePr w:type="band1Horz">
      <w:tcPr>
        <w:shd w:val="clear" w:color="auto" w:fill="efd3d2" w:themeFill="accent2" w:themeFillTint="3F"/>
      </w:tcPr>
    </w:tblStylePr>
    <w:tblStylePr w:type="band1Vert">
      <w:tcPr>
        <w:shd w:val="clear" w:color="auto" w:fill="efd3d2" w:themeFill="accent2" w:themeFillTint="3F"/>
      </w:tcPr>
    </w:tblStylePr>
    <w:tblStylePr w:type="firstCol">
      <w:rPr>
        <w:b/>
        <w:bCs/>
      </w:rPr>
    </w:tblStylePr>
    <w:tblStylePr w:type="firstRow">
      <w:rPr>
        <w:b/>
        <w:bCs/>
        <w:color w:val="ffffff" w:themeColor="background1"/>
      </w:rPr>
      <w:pPr>
        <w:spacing w:before="0" w:after="0" w:line="240" w:lineRule="auto"/>
      </w:p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tblStylePr>
    <w:tblStylePr w:type="lastRow">
      <w:rPr>
        <w:b/>
        <w:bCs/>
      </w:rPr>
      <w:pPr>
        <w:spacing w:before="0" w:after="0" w:line="240" w:lineRule="auto"/>
      </w:p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style>
  <w:style w:type="table" w:styleId="731">
    <w:name w:val="Medium Shading 1 Accent 3"/>
    <w:basedOn w:val="656"/>
    <w:uiPriority w:val="63"/>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left w:w="108" w:type="dxa"/>
        <w:top w:w="0" w:type="dxa"/>
        <w:right w:w="108" w:type="dxa"/>
        <w:bottom w:w="0" w:type="dxa"/>
      </w:tblCellMar>
    </w:tblPr>
    <w:tblStylePr w:type="band1Horz">
      <w:tcPr>
        <w:shd w:val="clear" w:color="auto" w:fill="e6eed5" w:themeFill="accent3" w:themeFillTint="3F"/>
      </w:tcPr>
    </w:tblStylePr>
    <w:tblStylePr w:type="band1Vert">
      <w:tcPr>
        <w:shd w:val="clear" w:color="auto" w:fill="e6eed5" w:themeFill="accent3" w:themeFillTint="3F"/>
      </w:tcPr>
    </w:tblStylePr>
    <w:tblStylePr w:type="firstCol">
      <w:rPr>
        <w:b/>
        <w:bCs/>
      </w:rPr>
    </w:tblStylePr>
    <w:tblStylePr w:type="firstRow">
      <w:rPr>
        <w:b/>
        <w:bCs/>
        <w:color w:val="ffffff" w:themeColor="background1"/>
      </w:rPr>
      <w:pPr>
        <w:spacing w:before="0" w:after="0" w:line="240" w:lineRule="auto"/>
      </w:p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tblStylePr>
    <w:tblStylePr w:type="lastRow">
      <w:rPr>
        <w:b/>
        <w:bCs/>
      </w:rPr>
      <w:pPr>
        <w:spacing w:before="0" w:after="0" w:line="240" w:lineRule="auto"/>
      </w:p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style>
  <w:style w:type="table" w:styleId="732">
    <w:name w:val="Medium Shading 1 Accent 4"/>
    <w:basedOn w:val="656"/>
    <w:uiPriority w:val="63"/>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left w:w="108" w:type="dxa"/>
        <w:top w:w="0" w:type="dxa"/>
        <w:right w:w="108" w:type="dxa"/>
        <w:bottom w:w="0" w:type="dxa"/>
      </w:tblCellMar>
    </w:tblPr>
    <w:tblStylePr w:type="band1Horz">
      <w:tcPr>
        <w:shd w:val="clear" w:color="auto" w:fill="dfd8e8" w:themeFill="accent4" w:themeFillTint="3F"/>
      </w:tcPr>
    </w:tblStylePr>
    <w:tblStylePr w:type="band1Vert">
      <w:tcPr>
        <w:shd w:val="clear" w:color="auto" w:fill="dfd8e8" w:themeFill="accent4" w:themeFillTint="3F"/>
      </w:tcPr>
    </w:tblStylePr>
    <w:tblStylePr w:type="firstCol">
      <w:rPr>
        <w:b/>
        <w:bCs/>
      </w:rPr>
    </w:tblStylePr>
    <w:tblStylePr w:type="firstRow">
      <w:rPr>
        <w:b/>
        <w:bCs/>
        <w:color w:val="ffffff" w:themeColor="background1"/>
      </w:rPr>
      <w:pPr>
        <w:spacing w:before="0" w:after="0" w:line="240" w:lineRule="auto"/>
      </w:p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tblStylePr>
    <w:tblStylePr w:type="lastRow">
      <w:rPr>
        <w:b/>
        <w:bCs/>
      </w:rPr>
      <w:pPr>
        <w:spacing w:before="0" w:after="0" w:line="240" w:lineRule="auto"/>
      </w:p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style>
  <w:style w:type="table" w:styleId="733">
    <w:name w:val="Medium Shading 1 Accent 5"/>
    <w:basedOn w:val="656"/>
    <w:uiPriority w:val="63"/>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left w:w="108" w:type="dxa"/>
        <w:top w:w="0" w:type="dxa"/>
        <w:right w:w="108" w:type="dxa"/>
        <w:bottom w:w="0" w:type="dxa"/>
      </w:tblCellMar>
    </w:tblPr>
    <w:tblStylePr w:type="band1Horz">
      <w:tcPr>
        <w:shd w:val="clear" w:color="auto" w:fill="d2eaf1" w:themeFill="accent5" w:themeFillTint="3F"/>
      </w:tcPr>
    </w:tblStylePr>
    <w:tblStylePr w:type="band1Vert">
      <w:tcPr>
        <w:shd w:val="clear" w:color="auto" w:fill="d2eaf1" w:themeFill="accent5" w:themeFillTint="3F"/>
      </w:tcPr>
    </w:tblStylePr>
    <w:tblStylePr w:type="firstCol">
      <w:rPr>
        <w:b/>
        <w:bCs/>
      </w:rPr>
    </w:tblStylePr>
    <w:tblStylePr w:type="firstRow">
      <w:rPr>
        <w:b/>
        <w:bCs/>
        <w:color w:val="ffffff" w:themeColor="background1"/>
      </w:rPr>
      <w:pPr>
        <w:spacing w:before="0" w:after="0" w:line="240" w:lineRule="auto"/>
      </w:p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tblStylePr>
    <w:tblStylePr w:type="lastRow">
      <w:rPr>
        <w:b/>
        <w:bCs/>
      </w:rPr>
      <w:pPr>
        <w:spacing w:before="0" w:after="0" w:line="240" w:lineRule="auto"/>
      </w:p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style>
  <w:style w:type="table" w:styleId="734">
    <w:name w:val="Medium Shading 1 Accent 6"/>
    <w:basedOn w:val="656"/>
    <w:uiPriority w:val="63"/>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left w:w="108" w:type="dxa"/>
        <w:top w:w="0" w:type="dxa"/>
        <w:right w:w="108" w:type="dxa"/>
        <w:bottom w:w="0" w:type="dxa"/>
      </w:tblCellMar>
    </w:tblPr>
    <w:tblStylePr w:type="band1Horz">
      <w:tcPr>
        <w:shd w:val="clear" w:color="auto" w:fill="fde4d0" w:themeFill="accent6" w:themeFillTint="3F"/>
      </w:tcPr>
    </w:tblStylePr>
    <w:tblStylePr w:type="band1Vert">
      <w:tcPr>
        <w:shd w:val="clear" w:color="auto" w:fill="fde4d0" w:themeFill="accent6" w:themeFillTint="3F"/>
      </w:tcPr>
    </w:tblStylePr>
    <w:tblStylePr w:type="firstCol">
      <w:rPr>
        <w:b/>
        <w:bCs/>
      </w:rPr>
    </w:tblStylePr>
    <w:tblStylePr w:type="firstRow">
      <w:rPr>
        <w:b/>
        <w:bCs/>
        <w:color w:val="ffffff" w:themeColor="background1"/>
      </w:rPr>
      <w:pPr>
        <w:spacing w:before="0" w:after="0" w:line="240" w:lineRule="auto"/>
      </w:p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tblStylePr>
    <w:tblStylePr w:type="lastRow">
      <w:rPr>
        <w:b/>
        <w:bCs/>
      </w:rPr>
      <w:pPr>
        <w:spacing w:before="0" w:after="0" w:line="240" w:lineRule="auto"/>
      </w:p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style>
  <w:style w:type="table" w:styleId="735">
    <w:name w:val="Medium Shading 2"/>
    <w:basedOn w:val="656"/>
    <w:uiPriority w:val="64"/>
    <w:pPr>
      <w:spacing w:after="0" w:line="240" w:lineRule="auto"/>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blStylePr w:type="band1Horz">
      <w:tcPr>
        <w:shd w:val="clear" w:color="auto" w:fill="d8d8d8" w:themeFill="background1" w:themeFillShade="D8"/>
      </w:tcPr>
    </w:tblStylePr>
    <w:tblStylePr w:type="band1Vert">
      <w:tcPr>
        <w:shd w:val="clear" w:color="auto" w:fill="d8d8d8" w:themeFill="background1" w:themeFillShade="D8"/>
        <w:tcBorders>
          <w:left w:val="none" w:color="000000" w:sz="4" w:space="0"/>
          <w:right w:val="none" w:color="000000" w:sz="4" w:space="0"/>
        </w:tcBorders>
      </w:tcPr>
    </w:tblStylePr>
    <w:tblStylePr w:type="firstCol">
      <w:rPr>
        <w:b/>
        <w:bCs/>
        <w:color w:val="ffffff" w:themeColor="background1"/>
      </w:r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spacing w:before="0" w:after="0" w:line="240" w:lineRule="auto"/>
      </w:p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tcPr>
        <w:shd w:val="clear" w:color="auto" w:fill="000000" w:themeFill="text1"/>
        <w:tcBorders>
          <w:left w:val="none" w:color="000000" w:sz="4" w:space="0"/>
          <w:right w:val="none" w:color="000000" w:sz="4" w:space="0"/>
        </w:tcBorders>
      </w:tcPr>
    </w:tblStylePr>
    <w:tblStylePr w:type="lastRow">
      <w:rPr>
        <w:color w:val="auto"/>
      </w:rPr>
      <w:pPr>
        <w:spacing w:before="0" w:after="0" w:line="240" w:lineRule="auto"/>
      </w:p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tcPr>
        <w:tcBorders>
          <w:top w:val="single" w:color="000000" w:sz="18" w:space="0"/>
          <w:left w:val="none" w:color="000000" w:sz="4" w:space="0"/>
          <w:bottom w:val="single" w:color="000000" w:sz="18" w:space="0"/>
          <w:right w:val="none" w:color="000000" w:sz="4" w:space="0"/>
        </w:tcBorders>
      </w:tcPr>
    </w:tblStylePr>
    <w:tblStylePr w:type="neCell">
      <w:tcPr>
        <w:tcBorders>
          <w:top w:val="single" w:color="000000" w:sz="18" w:space="0"/>
          <w:left w:val="none" w:color="000000" w:sz="4" w:space="0"/>
          <w:bottom w:val="single" w:color="000000" w:sz="18" w:space="0"/>
          <w:right w:val="none" w:color="000000" w:sz="4" w:space="0"/>
        </w:tcBorders>
      </w:tcPr>
    </w:tblStylePr>
  </w:style>
  <w:style w:type="table" w:styleId="736">
    <w:name w:val="Medium Shading 2 Accent 1"/>
    <w:basedOn w:val="656"/>
    <w:uiPriority w:val="64"/>
    <w:pPr>
      <w:spacing w:after="0" w:line="240" w:lineRule="auto"/>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blStylePr w:type="band1Horz">
      <w:tcPr>
        <w:shd w:val="clear" w:color="auto" w:fill="d8d8d8" w:themeFill="background1" w:themeFillShade="D8"/>
      </w:tcPr>
    </w:tblStylePr>
    <w:tblStylePr w:type="band1Vert">
      <w:tcPr>
        <w:shd w:val="clear" w:color="auto" w:fill="d8d8d8" w:themeFill="background1" w:themeFillShade="D8"/>
        <w:tcBorders>
          <w:left w:val="none" w:color="000000" w:sz="4" w:space="0"/>
          <w:right w:val="none" w:color="000000" w:sz="4" w:space="0"/>
        </w:tcBorders>
      </w:tcPr>
    </w:tblStylePr>
    <w:tblStylePr w:type="firstCol">
      <w:rPr>
        <w:b/>
        <w:bCs/>
        <w:color w:val="ffffff" w:themeColor="background1"/>
      </w:r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spacing w:before="0" w:after="0" w:line="240" w:lineRule="auto"/>
      </w:p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tcPr>
        <w:shd w:val="clear" w:color="auto" w:fill="4f81bd" w:themeFill="accent1"/>
        <w:tcBorders>
          <w:left w:val="none" w:color="000000" w:sz="4" w:space="0"/>
          <w:right w:val="none" w:color="000000" w:sz="4" w:space="0"/>
        </w:tcBorders>
      </w:tcPr>
    </w:tblStylePr>
    <w:tblStylePr w:type="lastRow">
      <w:rPr>
        <w:color w:val="auto"/>
      </w:rPr>
      <w:pPr>
        <w:spacing w:before="0" w:after="0" w:line="240" w:lineRule="auto"/>
      </w:p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tcPr>
        <w:tcBorders>
          <w:top w:val="single" w:color="000000" w:sz="18" w:space="0"/>
          <w:left w:val="none" w:color="000000" w:sz="4" w:space="0"/>
          <w:bottom w:val="single" w:color="000000" w:sz="18" w:space="0"/>
          <w:right w:val="none" w:color="000000" w:sz="4" w:space="0"/>
        </w:tcBorders>
      </w:tcPr>
    </w:tblStylePr>
    <w:tblStylePr w:type="neCell">
      <w:tcPr>
        <w:tcBorders>
          <w:top w:val="single" w:color="000000" w:sz="18" w:space="0"/>
          <w:left w:val="none" w:color="000000" w:sz="4" w:space="0"/>
          <w:bottom w:val="single" w:color="000000" w:sz="18" w:space="0"/>
          <w:right w:val="none" w:color="000000" w:sz="4" w:space="0"/>
        </w:tcBorders>
      </w:tcPr>
    </w:tblStylePr>
  </w:style>
  <w:style w:type="table" w:styleId="737">
    <w:name w:val="Medium Shading 2 Accent 2"/>
    <w:basedOn w:val="656"/>
    <w:uiPriority w:val="64"/>
    <w:pPr>
      <w:spacing w:after="0" w:line="240" w:lineRule="auto"/>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blStylePr w:type="band1Horz">
      <w:tcPr>
        <w:shd w:val="clear" w:color="auto" w:fill="d8d8d8" w:themeFill="background1" w:themeFillShade="D8"/>
      </w:tcPr>
    </w:tblStylePr>
    <w:tblStylePr w:type="band1Vert">
      <w:tcPr>
        <w:shd w:val="clear" w:color="auto" w:fill="d8d8d8" w:themeFill="background1" w:themeFillShade="D8"/>
        <w:tcBorders>
          <w:left w:val="none" w:color="000000" w:sz="4" w:space="0"/>
          <w:right w:val="none" w:color="000000" w:sz="4" w:space="0"/>
        </w:tcBorders>
      </w:tcPr>
    </w:tblStylePr>
    <w:tblStylePr w:type="firstCol">
      <w:rPr>
        <w:b/>
        <w:bCs/>
        <w:color w:val="ffffff" w:themeColor="background1"/>
      </w:r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spacing w:before="0" w:after="0" w:line="240" w:lineRule="auto"/>
      </w:p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tcPr>
        <w:shd w:val="clear" w:color="auto" w:fill="c0504d" w:themeFill="accent2"/>
        <w:tcBorders>
          <w:left w:val="none" w:color="000000" w:sz="4" w:space="0"/>
          <w:right w:val="none" w:color="000000" w:sz="4" w:space="0"/>
        </w:tcBorders>
      </w:tcPr>
    </w:tblStylePr>
    <w:tblStylePr w:type="lastRow">
      <w:rPr>
        <w:color w:val="auto"/>
      </w:rPr>
      <w:pPr>
        <w:spacing w:before="0" w:after="0" w:line="240" w:lineRule="auto"/>
      </w:p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tcPr>
        <w:tcBorders>
          <w:top w:val="single" w:color="000000" w:sz="18" w:space="0"/>
          <w:left w:val="none" w:color="000000" w:sz="4" w:space="0"/>
          <w:bottom w:val="single" w:color="000000" w:sz="18" w:space="0"/>
          <w:right w:val="none" w:color="000000" w:sz="4" w:space="0"/>
        </w:tcBorders>
      </w:tcPr>
    </w:tblStylePr>
    <w:tblStylePr w:type="neCell">
      <w:tcPr>
        <w:tcBorders>
          <w:top w:val="single" w:color="000000" w:sz="18" w:space="0"/>
          <w:left w:val="none" w:color="000000" w:sz="4" w:space="0"/>
          <w:bottom w:val="single" w:color="000000" w:sz="18" w:space="0"/>
          <w:right w:val="none" w:color="000000" w:sz="4" w:space="0"/>
        </w:tcBorders>
      </w:tcPr>
    </w:tblStylePr>
  </w:style>
  <w:style w:type="table" w:styleId="738">
    <w:name w:val="Medium Shading 2 Accent 3"/>
    <w:basedOn w:val="656"/>
    <w:uiPriority w:val="64"/>
    <w:pPr>
      <w:spacing w:after="0" w:line="240" w:lineRule="auto"/>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blStylePr w:type="band1Horz">
      <w:tcPr>
        <w:shd w:val="clear" w:color="auto" w:fill="d8d8d8" w:themeFill="background1" w:themeFillShade="D8"/>
      </w:tcPr>
    </w:tblStylePr>
    <w:tblStylePr w:type="band1Vert">
      <w:tcPr>
        <w:shd w:val="clear" w:color="auto" w:fill="d8d8d8" w:themeFill="background1" w:themeFillShade="D8"/>
        <w:tcBorders>
          <w:left w:val="none" w:color="000000" w:sz="4" w:space="0"/>
          <w:right w:val="none" w:color="000000" w:sz="4" w:space="0"/>
        </w:tcBorders>
      </w:tcPr>
    </w:tblStylePr>
    <w:tblStylePr w:type="firstCol">
      <w:rPr>
        <w:b/>
        <w:bCs/>
        <w:color w:val="ffffff" w:themeColor="background1"/>
      </w:r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spacing w:before="0" w:after="0" w:line="240" w:lineRule="auto"/>
      </w:p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tcPr>
        <w:shd w:val="clear" w:color="auto" w:fill="9bbb59" w:themeFill="accent3"/>
        <w:tcBorders>
          <w:left w:val="none" w:color="000000" w:sz="4" w:space="0"/>
          <w:right w:val="none" w:color="000000" w:sz="4" w:space="0"/>
        </w:tcBorders>
      </w:tcPr>
    </w:tblStylePr>
    <w:tblStylePr w:type="lastRow">
      <w:rPr>
        <w:color w:val="auto"/>
      </w:rPr>
      <w:pPr>
        <w:spacing w:before="0" w:after="0" w:line="240" w:lineRule="auto"/>
      </w:p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tcPr>
        <w:tcBorders>
          <w:top w:val="single" w:color="000000" w:sz="18" w:space="0"/>
          <w:left w:val="none" w:color="000000" w:sz="4" w:space="0"/>
          <w:bottom w:val="single" w:color="000000" w:sz="18" w:space="0"/>
          <w:right w:val="none" w:color="000000" w:sz="4" w:space="0"/>
        </w:tcBorders>
      </w:tcPr>
    </w:tblStylePr>
    <w:tblStylePr w:type="neCell">
      <w:tcPr>
        <w:tcBorders>
          <w:top w:val="single" w:color="000000" w:sz="18" w:space="0"/>
          <w:left w:val="none" w:color="000000" w:sz="4" w:space="0"/>
          <w:bottom w:val="single" w:color="000000" w:sz="18" w:space="0"/>
          <w:right w:val="none" w:color="000000" w:sz="4" w:space="0"/>
        </w:tcBorders>
      </w:tcPr>
    </w:tblStylePr>
  </w:style>
  <w:style w:type="table" w:styleId="739">
    <w:name w:val="Medium Shading 2 Accent 4"/>
    <w:basedOn w:val="656"/>
    <w:uiPriority w:val="64"/>
    <w:pPr>
      <w:spacing w:after="0" w:line="240" w:lineRule="auto"/>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blStylePr w:type="band1Horz">
      <w:tcPr>
        <w:shd w:val="clear" w:color="auto" w:fill="d8d8d8" w:themeFill="background1" w:themeFillShade="D8"/>
      </w:tcPr>
    </w:tblStylePr>
    <w:tblStylePr w:type="band1Vert">
      <w:tcPr>
        <w:shd w:val="clear" w:color="auto" w:fill="d8d8d8" w:themeFill="background1" w:themeFillShade="D8"/>
        <w:tcBorders>
          <w:left w:val="none" w:color="000000" w:sz="4" w:space="0"/>
          <w:right w:val="none" w:color="000000" w:sz="4" w:space="0"/>
        </w:tcBorders>
      </w:tcPr>
    </w:tblStylePr>
    <w:tblStylePr w:type="firstCol">
      <w:rPr>
        <w:b/>
        <w:bCs/>
        <w:color w:val="ffffff" w:themeColor="background1"/>
      </w:r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spacing w:before="0" w:after="0" w:line="240" w:lineRule="auto"/>
      </w:p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tcPr>
        <w:shd w:val="clear" w:color="auto" w:fill="8064a2" w:themeFill="accent4"/>
        <w:tcBorders>
          <w:left w:val="none" w:color="000000" w:sz="4" w:space="0"/>
          <w:right w:val="none" w:color="000000" w:sz="4" w:space="0"/>
        </w:tcBorders>
      </w:tcPr>
    </w:tblStylePr>
    <w:tblStylePr w:type="lastRow">
      <w:rPr>
        <w:color w:val="auto"/>
      </w:rPr>
      <w:pPr>
        <w:spacing w:before="0" w:after="0" w:line="240" w:lineRule="auto"/>
      </w:p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tcPr>
        <w:tcBorders>
          <w:top w:val="single" w:color="000000" w:sz="18" w:space="0"/>
          <w:left w:val="none" w:color="000000" w:sz="4" w:space="0"/>
          <w:bottom w:val="single" w:color="000000" w:sz="18" w:space="0"/>
          <w:right w:val="none" w:color="000000" w:sz="4" w:space="0"/>
        </w:tcBorders>
      </w:tcPr>
    </w:tblStylePr>
    <w:tblStylePr w:type="neCell">
      <w:tcPr>
        <w:tcBorders>
          <w:top w:val="single" w:color="000000" w:sz="18" w:space="0"/>
          <w:left w:val="none" w:color="000000" w:sz="4" w:space="0"/>
          <w:bottom w:val="single" w:color="000000" w:sz="18" w:space="0"/>
          <w:right w:val="none" w:color="000000" w:sz="4" w:space="0"/>
        </w:tcBorders>
      </w:tcPr>
    </w:tblStylePr>
  </w:style>
  <w:style w:type="table" w:styleId="740">
    <w:name w:val="Medium Shading 2 Accent 5"/>
    <w:basedOn w:val="656"/>
    <w:uiPriority w:val="64"/>
    <w:pPr>
      <w:spacing w:after="0" w:line="240" w:lineRule="auto"/>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blStylePr w:type="band1Horz">
      <w:tcPr>
        <w:shd w:val="clear" w:color="auto" w:fill="d8d8d8" w:themeFill="background1" w:themeFillShade="D8"/>
      </w:tcPr>
    </w:tblStylePr>
    <w:tblStylePr w:type="band1Vert">
      <w:tcPr>
        <w:shd w:val="clear" w:color="auto" w:fill="d8d8d8" w:themeFill="background1" w:themeFillShade="D8"/>
        <w:tcBorders>
          <w:left w:val="none" w:color="000000" w:sz="4" w:space="0"/>
          <w:right w:val="none" w:color="000000" w:sz="4" w:space="0"/>
        </w:tcBorders>
      </w:tcPr>
    </w:tblStylePr>
    <w:tblStylePr w:type="firstCol">
      <w:rPr>
        <w:b/>
        <w:bCs/>
        <w:color w:val="ffffff" w:themeColor="background1"/>
      </w:r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spacing w:before="0" w:after="0" w:line="240" w:lineRule="auto"/>
      </w:p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tcPr>
        <w:shd w:val="clear" w:color="auto" w:fill="4bacc6" w:themeFill="accent5"/>
        <w:tcBorders>
          <w:left w:val="none" w:color="000000" w:sz="4" w:space="0"/>
          <w:right w:val="none" w:color="000000" w:sz="4" w:space="0"/>
        </w:tcBorders>
      </w:tcPr>
    </w:tblStylePr>
    <w:tblStylePr w:type="lastRow">
      <w:rPr>
        <w:color w:val="auto"/>
      </w:rPr>
      <w:pPr>
        <w:spacing w:before="0" w:after="0" w:line="240" w:lineRule="auto"/>
      </w:p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tcPr>
        <w:tcBorders>
          <w:top w:val="single" w:color="000000" w:sz="18" w:space="0"/>
          <w:left w:val="none" w:color="000000" w:sz="4" w:space="0"/>
          <w:bottom w:val="single" w:color="000000" w:sz="18" w:space="0"/>
          <w:right w:val="none" w:color="000000" w:sz="4" w:space="0"/>
        </w:tcBorders>
      </w:tcPr>
    </w:tblStylePr>
    <w:tblStylePr w:type="neCell">
      <w:tcPr>
        <w:tcBorders>
          <w:top w:val="single" w:color="000000" w:sz="18" w:space="0"/>
          <w:left w:val="none" w:color="000000" w:sz="4" w:space="0"/>
          <w:bottom w:val="single" w:color="000000" w:sz="18" w:space="0"/>
          <w:right w:val="none" w:color="000000" w:sz="4" w:space="0"/>
        </w:tcBorders>
      </w:tcPr>
    </w:tblStylePr>
  </w:style>
  <w:style w:type="table" w:styleId="741">
    <w:name w:val="Medium Shading 2 Accent 6"/>
    <w:basedOn w:val="656"/>
    <w:uiPriority w:val="64"/>
    <w:pPr>
      <w:spacing w:after="0" w:line="240" w:lineRule="auto"/>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blStylePr w:type="band1Horz">
      <w:tcPr>
        <w:shd w:val="clear" w:color="auto" w:fill="d8d8d8" w:themeFill="background1" w:themeFillShade="D8"/>
      </w:tcPr>
    </w:tblStylePr>
    <w:tblStylePr w:type="band1Vert">
      <w:tcPr>
        <w:shd w:val="clear" w:color="auto" w:fill="d8d8d8" w:themeFill="background1" w:themeFillShade="D8"/>
        <w:tcBorders>
          <w:left w:val="none" w:color="000000" w:sz="4" w:space="0"/>
          <w:right w:val="none" w:color="000000" w:sz="4" w:space="0"/>
        </w:tcBorders>
      </w:tcPr>
    </w:tblStylePr>
    <w:tblStylePr w:type="firstCol">
      <w:rPr>
        <w:b/>
        <w:bCs/>
        <w:color w:val="ffffff" w:themeColor="background1"/>
      </w:r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spacing w:before="0" w:after="0" w:line="240" w:lineRule="auto"/>
      </w:p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tcPr>
        <w:shd w:val="clear" w:color="auto" w:fill="f79646" w:themeFill="accent6"/>
        <w:tcBorders>
          <w:left w:val="none" w:color="000000" w:sz="4" w:space="0"/>
          <w:right w:val="none" w:color="000000" w:sz="4" w:space="0"/>
        </w:tcBorders>
      </w:tcPr>
    </w:tblStylePr>
    <w:tblStylePr w:type="lastRow">
      <w:rPr>
        <w:color w:val="auto"/>
      </w:rPr>
      <w:pPr>
        <w:spacing w:before="0" w:after="0" w:line="240" w:lineRule="auto"/>
      </w:p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tcPr>
        <w:tcBorders>
          <w:top w:val="single" w:color="000000" w:sz="18" w:space="0"/>
          <w:left w:val="none" w:color="000000" w:sz="4" w:space="0"/>
          <w:bottom w:val="single" w:color="000000" w:sz="18" w:space="0"/>
          <w:right w:val="none" w:color="000000" w:sz="4" w:space="0"/>
        </w:tcBorders>
      </w:tcPr>
    </w:tblStylePr>
    <w:tblStylePr w:type="neCell">
      <w:tcPr>
        <w:tcBorders>
          <w:top w:val="single" w:color="000000" w:sz="18" w:space="0"/>
          <w:left w:val="none" w:color="000000" w:sz="4" w:space="0"/>
          <w:bottom w:val="single" w:color="000000" w:sz="18" w:space="0"/>
          <w:right w:val="none" w:color="000000" w:sz="4" w:space="0"/>
        </w:tcBorders>
      </w:tcPr>
    </w:tblStylePr>
  </w:style>
  <w:style w:type="table" w:styleId="742">
    <w:name w:val="Medium List 1"/>
    <w:basedOn w:val="656"/>
    <w:uiPriority w:val="65"/>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blStylePr w:type="band1Horz">
      <w:tcPr>
        <w:shd w:val="clear" w:color="auto" w:fill="c0c0c0" w:themeFill="text1" w:themeFillTint="3F"/>
      </w:tcPr>
    </w:tblStylePr>
    <w:tblStylePr w:type="band1Vert">
      <w:tcPr>
        <w:shd w:val="clear" w:color="auto" w:fill="c0c0c0" w:themeFill="text1" w:themeFillTint="3F"/>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000000" w:themeColor="text1" w:sz="8" w:space="0"/>
        </w:tcBorders>
      </w:tcPr>
    </w:tblStylePr>
    <w:tblStylePr w:type="lastCol">
      <w:rPr>
        <w:b/>
        <w:bCs/>
      </w:rPr>
      <w:tcPr>
        <w:tcBorders>
          <w:top w:val="single" w:color="000000" w:themeColor="text1" w:sz="8" w:space="0"/>
          <w:bottom w:val="single" w:color="000000" w:themeColor="text1" w:sz="8" w:space="0"/>
        </w:tcBorders>
      </w:tcPr>
    </w:tblStylePr>
    <w:tblStylePr w:type="lastRow">
      <w:rPr>
        <w:b/>
        <w:bCs/>
        <w:color w:val="1f497d" w:themeColor="text2"/>
      </w:rPr>
      <w:tcPr>
        <w:tcBorders>
          <w:top w:val="single" w:color="000000" w:themeColor="text1" w:sz="8" w:space="0"/>
          <w:bottom w:val="single" w:color="000000" w:themeColor="text1" w:sz="8" w:space="0"/>
        </w:tcBorders>
      </w:tcPr>
    </w:tblStylePr>
  </w:style>
  <w:style w:type="table" w:styleId="743">
    <w:name w:val="Medium List 1 Accent 1"/>
    <w:basedOn w:val="656"/>
    <w:uiPriority w:val="65"/>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blStylePr w:type="band1Horz">
      <w:tcPr>
        <w:shd w:val="clear" w:color="auto" w:fill="d3dfee" w:themeFill="accent1" w:themeFillTint="3F"/>
      </w:tcPr>
    </w:tblStylePr>
    <w:tblStylePr w:type="band1Vert">
      <w:tcPr>
        <w:shd w:val="clear" w:color="auto" w:fill="d3dfee" w:themeFill="accent1" w:themeFillTint="3F"/>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4F81BD" w:themeColor="accent1" w:sz="8" w:space="0"/>
        </w:tcBorders>
      </w:tcPr>
    </w:tblStylePr>
    <w:tblStylePr w:type="lastCol">
      <w:rPr>
        <w:b/>
        <w:bCs/>
      </w:rPr>
      <w:tcPr>
        <w:tcBorders>
          <w:top w:val="single" w:color="4F81BD" w:themeColor="accent1" w:sz="8" w:space="0"/>
          <w:bottom w:val="single" w:color="4F81BD" w:themeColor="accent1" w:sz="8" w:space="0"/>
        </w:tcBorders>
      </w:tcPr>
    </w:tblStylePr>
    <w:tblStylePr w:type="lastRow">
      <w:rPr>
        <w:b/>
        <w:bCs/>
        <w:color w:val="1f497d" w:themeColor="text2"/>
      </w:rPr>
      <w:tcPr>
        <w:tcBorders>
          <w:top w:val="single" w:color="4F81BD" w:themeColor="accent1" w:sz="8" w:space="0"/>
          <w:bottom w:val="single" w:color="4F81BD" w:themeColor="accent1" w:sz="8" w:space="0"/>
        </w:tcBorders>
      </w:tcPr>
    </w:tblStylePr>
  </w:style>
  <w:style w:type="table" w:styleId="744">
    <w:name w:val="Medium List 1 Accent 2"/>
    <w:basedOn w:val="656"/>
    <w:uiPriority w:val="65"/>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blStylePr w:type="band1Horz">
      <w:tcPr>
        <w:shd w:val="clear" w:color="auto" w:fill="efd3d2" w:themeFill="accent2" w:themeFillTint="3F"/>
      </w:tcPr>
    </w:tblStylePr>
    <w:tblStylePr w:type="band1Vert">
      <w:tcPr>
        <w:shd w:val="clear" w:color="auto" w:fill="efd3d2" w:themeFill="accent2" w:themeFillTint="3F"/>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C0504D" w:themeColor="accent2" w:sz="8" w:space="0"/>
        </w:tcBorders>
      </w:tcPr>
    </w:tblStylePr>
    <w:tblStylePr w:type="lastCol">
      <w:rPr>
        <w:b/>
        <w:bCs/>
      </w:rPr>
      <w:tcPr>
        <w:tcBorders>
          <w:top w:val="single" w:color="C0504D" w:themeColor="accent2" w:sz="8" w:space="0"/>
          <w:bottom w:val="single" w:color="C0504D" w:themeColor="accent2" w:sz="8" w:space="0"/>
        </w:tcBorders>
      </w:tcPr>
    </w:tblStylePr>
    <w:tblStylePr w:type="lastRow">
      <w:rPr>
        <w:b/>
        <w:bCs/>
        <w:color w:val="1f497d" w:themeColor="text2"/>
      </w:rPr>
      <w:tcPr>
        <w:tcBorders>
          <w:top w:val="single" w:color="C0504D" w:themeColor="accent2" w:sz="8" w:space="0"/>
          <w:bottom w:val="single" w:color="C0504D" w:themeColor="accent2" w:sz="8" w:space="0"/>
        </w:tcBorders>
      </w:tcPr>
    </w:tblStylePr>
  </w:style>
  <w:style w:type="table" w:styleId="745">
    <w:name w:val="Medium List 1 Accent 3"/>
    <w:basedOn w:val="656"/>
    <w:uiPriority w:val="65"/>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blStylePr w:type="band1Horz">
      <w:tcPr>
        <w:shd w:val="clear" w:color="auto" w:fill="e6eed5" w:themeFill="accent3" w:themeFillTint="3F"/>
      </w:tcPr>
    </w:tblStylePr>
    <w:tblStylePr w:type="band1Vert">
      <w:tcPr>
        <w:shd w:val="clear" w:color="auto" w:fill="e6eed5" w:themeFill="accent3" w:themeFillTint="3F"/>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9BBB59" w:themeColor="accent3" w:sz="8" w:space="0"/>
        </w:tcBorders>
      </w:tcPr>
    </w:tblStylePr>
    <w:tblStylePr w:type="lastCol">
      <w:rPr>
        <w:b/>
        <w:bCs/>
      </w:rPr>
      <w:tcPr>
        <w:tcBorders>
          <w:top w:val="single" w:color="9BBB59" w:themeColor="accent3" w:sz="8" w:space="0"/>
          <w:bottom w:val="single" w:color="9BBB59" w:themeColor="accent3" w:sz="8" w:space="0"/>
        </w:tcBorders>
      </w:tcPr>
    </w:tblStylePr>
    <w:tblStylePr w:type="lastRow">
      <w:rPr>
        <w:b/>
        <w:bCs/>
        <w:color w:val="1f497d" w:themeColor="text2"/>
      </w:rPr>
      <w:tcPr>
        <w:tcBorders>
          <w:top w:val="single" w:color="9BBB59" w:themeColor="accent3" w:sz="8" w:space="0"/>
          <w:bottom w:val="single" w:color="9BBB59" w:themeColor="accent3" w:sz="8" w:space="0"/>
        </w:tcBorders>
      </w:tcPr>
    </w:tblStylePr>
  </w:style>
  <w:style w:type="table" w:styleId="746">
    <w:name w:val="Medium List 1 Accent 4"/>
    <w:basedOn w:val="656"/>
    <w:uiPriority w:val="65"/>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blStylePr w:type="band1Horz">
      <w:tcPr>
        <w:shd w:val="clear" w:color="auto" w:fill="dfd8e8" w:themeFill="accent4" w:themeFillTint="3F"/>
      </w:tcPr>
    </w:tblStylePr>
    <w:tblStylePr w:type="band1Vert">
      <w:tcPr>
        <w:shd w:val="clear" w:color="auto" w:fill="dfd8e8" w:themeFill="accent4" w:themeFillTint="3F"/>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8064A2" w:themeColor="accent4" w:sz="8" w:space="0"/>
        </w:tcBorders>
      </w:tcPr>
    </w:tblStylePr>
    <w:tblStylePr w:type="lastCol">
      <w:rPr>
        <w:b/>
        <w:bCs/>
      </w:rPr>
      <w:tcPr>
        <w:tcBorders>
          <w:top w:val="single" w:color="8064A2" w:themeColor="accent4" w:sz="8" w:space="0"/>
          <w:bottom w:val="single" w:color="8064A2" w:themeColor="accent4" w:sz="8" w:space="0"/>
        </w:tcBorders>
      </w:tcPr>
    </w:tblStylePr>
    <w:tblStylePr w:type="lastRow">
      <w:rPr>
        <w:b/>
        <w:bCs/>
        <w:color w:val="1f497d" w:themeColor="text2"/>
      </w:rPr>
      <w:tcPr>
        <w:tcBorders>
          <w:top w:val="single" w:color="8064A2" w:themeColor="accent4" w:sz="8" w:space="0"/>
          <w:bottom w:val="single" w:color="8064A2" w:themeColor="accent4" w:sz="8" w:space="0"/>
        </w:tcBorders>
      </w:tcPr>
    </w:tblStylePr>
  </w:style>
  <w:style w:type="table" w:styleId="747">
    <w:name w:val="Medium List 1 Accent 5"/>
    <w:basedOn w:val="656"/>
    <w:uiPriority w:val="65"/>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blStylePr w:type="band1Horz">
      <w:tcPr>
        <w:shd w:val="clear" w:color="auto" w:fill="d2eaf1" w:themeFill="accent5" w:themeFillTint="3F"/>
      </w:tcPr>
    </w:tblStylePr>
    <w:tblStylePr w:type="band1Vert">
      <w:tcPr>
        <w:shd w:val="clear" w:color="auto" w:fill="d2eaf1" w:themeFill="accent5" w:themeFillTint="3F"/>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4BACC6" w:themeColor="accent5" w:sz="8" w:space="0"/>
        </w:tcBorders>
      </w:tcPr>
    </w:tblStylePr>
    <w:tblStylePr w:type="lastCol">
      <w:rPr>
        <w:b/>
        <w:bCs/>
      </w:rPr>
      <w:tcPr>
        <w:tcBorders>
          <w:top w:val="single" w:color="4BACC6" w:themeColor="accent5" w:sz="8" w:space="0"/>
          <w:bottom w:val="single" w:color="4BACC6" w:themeColor="accent5" w:sz="8" w:space="0"/>
        </w:tcBorders>
      </w:tcPr>
    </w:tblStylePr>
    <w:tblStylePr w:type="lastRow">
      <w:rPr>
        <w:b/>
        <w:bCs/>
        <w:color w:val="1f497d" w:themeColor="text2"/>
      </w:rPr>
      <w:tcPr>
        <w:tcBorders>
          <w:top w:val="single" w:color="4BACC6" w:themeColor="accent5" w:sz="8" w:space="0"/>
          <w:bottom w:val="single" w:color="4BACC6" w:themeColor="accent5" w:sz="8" w:space="0"/>
        </w:tcBorders>
      </w:tcPr>
    </w:tblStylePr>
  </w:style>
  <w:style w:type="table" w:styleId="748">
    <w:name w:val="Medium List 1 Accent 6"/>
    <w:basedOn w:val="656"/>
    <w:uiPriority w:val="65"/>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blStylePr w:type="band1Horz">
      <w:tcPr>
        <w:shd w:val="clear" w:color="auto" w:fill="fde4d0" w:themeFill="accent6" w:themeFillTint="3F"/>
      </w:tcPr>
    </w:tblStylePr>
    <w:tblStylePr w:type="band1Vert">
      <w:tcPr>
        <w:shd w:val="clear" w:color="auto" w:fill="fde4d0" w:themeFill="accent6" w:themeFillTint="3F"/>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F79646" w:themeColor="accent6" w:sz="8" w:space="0"/>
        </w:tcBorders>
      </w:tcPr>
    </w:tblStylePr>
    <w:tblStylePr w:type="lastCol">
      <w:rPr>
        <w:b/>
        <w:bCs/>
      </w:rPr>
      <w:tcPr>
        <w:tcBorders>
          <w:top w:val="single" w:color="F79646" w:themeColor="accent6" w:sz="8" w:space="0"/>
          <w:bottom w:val="single" w:color="F79646" w:themeColor="accent6" w:sz="8" w:space="0"/>
        </w:tcBorders>
      </w:tcPr>
    </w:tblStylePr>
    <w:tblStylePr w:type="lastRow">
      <w:rPr>
        <w:b/>
        <w:bCs/>
        <w:color w:val="1f497d" w:themeColor="text2"/>
      </w:rPr>
      <w:tcPr>
        <w:tcBorders>
          <w:top w:val="single" w:color="F79646" w:themeColor="accent6" w:sz="8" w:space="0"/>
          <w:bottom w:val="single" w:color="F79646" w:themeColor="accent6" w:sz="8" w:space="0"/>
        </w:tcBorders>
      </w:tcPr>
    </w:tblStylePr>
  </w:style>
  <w:style w:type="table" w:styleId="749">
    <w:name w:val="Medium List 2"/>
    <w:basedOn w:val="656"/>
    <w:uiPriority w:val="66"/>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blStylePr w:type="band1Horz">
      <w:tcPr>
        <w:shd w:val="clear" w:color="auto" w:fill="c0c0c0" w:themeFill="text1" w:themeFillTint="3F"/>
        <w:tcBorders>
          <w:top w:val="none" w:color="000000" w:sz="4" w:space="0"/>
          <w:bottom w:val="none" w:color="000000" w:sz="4" w:space="0"/>
        </w:tcBorders>
      </w:tcPr>
    </w:tblStylePr>
    <w:tblStylePr w:type="band1Vert">
      <w:tcPr>
        <w:shd w:val="clear" w:color="auto" w:fill="c0c0c0" w:themeFill="text1" w:themeFillTint="3F"/>
        <w:tcBorders>
          <w:left w:val="none" w:color="000000" w:sz="4" w:space="0"/>
          <w:right w:val="none" w:color="000000" w:sz="4" w:space="0"/>
        </w:tcBorders>
      </w:tcPr>
    </w:tblStylePr>
    <w:tblStylePr w:type="firstCol">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tcPr>
        <w:shd w:val="clear" w:color="auto" w:fill="ffffff" w:themeFill="background1"/>
      </w:tcPr>
    </w:tblStylePr>
    <w:tblStylePr w:type="swCell">
      <w:tcPr>
        <w:tcBorders>
          <w:top w:val="none" w:color="000000" w:sz="4" w:space="0"/>
        </w:tcBorders>
      </w:tcPr>
    </w:tblStylePr>
  </w:style>
  <w:style w:type="table" w:styleId="750">
    <w:name w:val="Medium List 2 Accent 1"/>
    <w:basedOn w:val="656"/>
    <w:uiPriority w:val="66"/>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blStylePr w:type="band1Horz">
      <w:tcPr>
        <w:shd w:val="clear" w:color="auto" w:fill="d3dfee" w:themeFill="accent1" w:themeFillTint="3F"/>
        <w:tcBorders>
          <w:top w:val="none" w:color="000000" w:sz="4" w:space="0"/>
          <w:bottom w:val="none" w:color="000000" w:sz="4" w:space="0"/>
        </w:tcBorders>
      </w:tcPr>
    </w:tblStylePr>
    <w:tblStylePr w:type="band1Vert">
      <w:tcPr>
        <w:shd w:val="clear" w:color="auto" w:fill="d3dfee" w:themeFill="accent1" w:themeFillTint="3F"/>
        <w:tcBorders>
          <w:left w:val="none" w:color="000000" w:sz="4" w:space="0"/>
          <w:right w:val="none" w:color="000000" w:sz="4" w:space="0"/>
        </w:tcBorders>
      </w:tcPr>
    </w:tblStylePr>
    <w:tblStylePr w:type="firstCol">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tcPr>
        <w:shd w:val="clear" w:color="auto" w:fill="ffffff" w:themeFill="background1"/>
      </w:tcPr>
    </w:tblStylePr>
    <w:tblStylePr w:type="swCell">
      <w:tcPr>
        <w:tcBorders>
          <w:top w:val="none" w:color="000000" w:sz="4" w:space="0"/>
        </w:tcBorders>
      </w:tcPr>
    </w:tblStylePr>
  </w:style>
  <w:style w:type="table" w:styleId="751">
    <w:name w:val="Medium List 2 Accent 2"/>
    <w:basedOn w:val="656"/>
    <w:uiPriority w:val="66"/>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blStylePr w:type="band1Horz">
      <w:tcPr>
        <w:shd w:val="clear" w:color="auto" w:fill="efd3d2" w:themeFill="accent2" w:themeFillTint="3F"/>
        <w:tcBorders>
          <w:top w:val="none" w:color="000000" w:sz="4" w:space="0"/>
          <w:bottom w:val="none" w:color="000000" w:sz="4" w:space="0"/>
        </w:tcBorders>
      </w:tcPr>
    </w:tblStylePr>
    <w:tblStylePr w:type="band1Vert">
      <w:tcPr>
        <w:shd w:val="clear" w:color="auto" w:fill="efd3d2" w:themeFill="accent2" w:themeFillTint="3F"/>
        <w:tcBorders>
          <w:left w:val="none" w:color="000000" w:sz="4" w:space="0"/>
          <w:right w:val="none" w:color="000000" w:sz="4" w:space="0"/>
        </w:tcBorders>
      </w:tcPr>
    </w:tblStylePr>
    <w:tblStylePr w:type="firstCol">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tcPr>
        <w:shd w:val="clear" w:color="auto" w:fill="ffffff" w:themeFill="background1"/>
      </w:tcPr>
    </w:tblStylePr>
    <w:tblStylePr w:type="swCell">
      <w:tcPr>
        <w:tcBorders>
          <w:top w:val="none" w:color="000000" w:sz="4" w:space="0"/>
        </w:tcBorders>
      </w:tcPr>
    </w:tblStylePr>
  </w:style>
  <w:style w:type="table" w:styleId="752">
    <w:name w:val="Medium List 2 Accent 3"/>
    <w:basedOn w:val="656"/>
    <w:uiPriority w:val="66"/>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blStylePr w:type="band1Horz">
      <w:tcPr>
        <w:shd w:val="clear" w:color="auto" w:fill="e6eed5" w:themeFill="accent3" w:themeFillTint="3F"/>
        <w:tcBorders>
          <w:top w:val="none" w:color="000000" w:sz="4" w:space="0"/>
          <w:bottom w:val="none" w:color="000000" w:sz="4" w:space="0"/>
        </w:tcBorders>
      </w:tcPr>
    </w:tblStylePr>
    <w:tblStylePr w:type="band1Vert">
      <w:tcPr>
        <w:shd w:val="clear" w:color="auto" w:fill="e6eed5" w:themeFill="accent3" w:themeFillTint="3F"/>
        <w:tcBorders>
          <w:left w:val="none" w:color="000000" w:sz="4" w:space="0"/>
          <w:right w:val="none" w:color="000000" w:sz="4" w:space="0"/>
        </w:tcBorders>
      </w:tcPr>
    </w:tblStylePr>
    <w:tblStylePr w:type="firstCol">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tcPr>
        <w:shd w:val="clear" w:color="auto" w:fill="ffffff" w:themeFill="background1"/>
      </w:tcPr>
    </w:tblStylePr>
    <w:tblStylePr w:type="swCell">
      <w:tcPr>
        <w:tcBorders>
          <w:top w:val="none" w:color="000000" w:sz="4" w:space="0"/>
        </w:tcBorders>
      </w:tcPr>
    </w:tblStylePr>
  </w:style>
  <w:style w:type="table" w:styleId="753">
    <w:name w:val="Medium List 2 Accent 4"/>
    <w:basedOn w:val="656"/>
    <w:uiPriority w:val="66"/>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blStylePr w:type="band1Horz">
      <w:tcPr>
        <w:shd w:val="clear" w:color="auto" w:fill="dfd8e8" w:themeFill="accent4" w:themeFillTint="3F"/>
        <w:tcBorders>
          <w:top w:val="none" w:color="000000" w:sz="4" w:space="0"/>
          <w:bottom w:val="none" w:color="000000" w:sz="4" w:space="0"/>
        </w:tcBorders>
      </w:tcPr>
    </w:tblStylePr>
    <w:tblStylePr w:type="band1Vert">
      <w:tcPr>
        <w:shd w:val="clear" w:color="auto" w:fill="dfd8e8" w:themeFill="accent4" w:themeFillTint="3F"/>
        <w:tcBorders>
          <w:left w:val="none" w:color="000000" w:sz="4" w:space="0"/>
          <w:right w:val="none" w:color="000000" w:sz="4" w:space="0"/>
        </w:tcBorders>
      </w:tcPr>
    </w:tblStylePr>
    <w:tblStylePr w:type="firstCol">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tcPr>
        <w:shd w:val="clear" w:color="auto" w:fill="ffffff" w:themeFill="background1"/>
      </w:tcPr>
    </w:tblStylePr>
    <w:tblStylePr w:type="swCell">
      <w:tcPr>
        <w:tcBorders>
          <w:top w:val="none" w:color="000000" w:sz="4" w:space="0"/>
        </w:tcBorders>
      </w:tcPr>
    </w:tblStylePr>
  </w:style>
  <w:style w:type="table" w:styleId="754">
    <w:name w:val="Medium List 2 Accent 5"/>
    <w:basedOn w:val="656"/>
    <w:uiPriority w:val="66"/>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blStylePr w:type="band1Horz">
      <w:tcPr>
        <w:shd w:val="clear" w:color="auto" w:fill="d2eaf1" w:themeFill="accent5" w:themeFillTint="3F"/>
        <w:tcBorders>
          <w:top w:val="none" w:color="000000" w:sz="4" w:space="0"/>
          <w:bottom w:val="none" w:color="000000" w:sz="4" w:space="0"/>
        </w:tcBorders>
      </w:tcPr>
    </w:tblStylePr>
    <w:tblStylePr w:type="band1Vert">
      <w:tcPr>
        <w:shd w:val="clear" w:color="auto" w:fill="d2eaf1" w:themeFill="accent5" w:themeFillTint="3F"/>
        <w:tcBorders>
          <w:left w:val="none" w:color="000000" w:sz="4" w:space="0"/>
          <w:right w:val="none" w:color="000000" w:sz="4" w:space="0"/>
        </w:tcBorders>
      </w:tcPr>
    </w:tblStylePr>
    <w:tblStylePr w:type="firstCol">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tcPr>
        <w:shd w:val="clear" w:color="auto" w:fill="ffffff" w:themeFill="background1"/>
      </w:tcPr>
    </w:tblStylePr>
    <w:tblStylePr w:type="swCell">
      <w:tcPr>
        <w:tcBorders>
          <w:top w:val="none" w:color="000000" w:sz="4" w:space="0"/>
        </w:tcBorders>
      </w:tcPr>
    </w:tblStylePr>
  </w:style>
  <w:style w:type="table" w:styleId="755">
    <w:name w:val="Medium List 2 Accent 6"/>
    <w:basedOn w:val="656"/>
    <w:uiPriority w:val="66"/>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blStylePr w:type="band1Horz">
      <w:tcPr>
        <w:shd w:val="clear" w:color="auto" w:fill="fde4d0" w:themeFill="accent6" w:themeFillTint="3F"/>
        <w:tcBorders>
          <w:top w:val="none" w:color="000000" w:sz="4" w:space="0"/>
          <w:bottom w:val="none" w:color="000000" w:sz="4" w:space="0"/>
        </w:tcBorders>
      </w:tcPr>
    </w:tblStylePr>
    <w:tblStylePr w:type="band1Vert">
      <w:tcPr>
        <w:shd w:val="clear" w:color="auto" w:fill="fde4d0" w:themeFill="accent6" w:themeFillTint="3F"/>
        <w:tcBorders>
          <w:left w:val="none" w:color="000000" w:sz="4" w:space="0"/>
          <w:right w:val="none" w:color="000000" w:sz="4" w:space="0"/>
        </w:tcBorders>
      </w:tcPr>
    </w:tblStylePr>
    <w:tblStylePr w:type="firstCol">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tcPr>
        <w:shd w:val="clear" w:color="auto" w:fill="ffffff" w:themeFill="background1"/>
      </w:tcPr>
    </w:tblStylePr>
    <w:tblStylePr w:type="swCell">
      <w:tcPr>
        <w:tcBorders>
          <w:top w:val="none" w:color="000000" w:sz="4" w:space="0"/>
        </w:tcBorders>
      </w:tcPr>
    </w:tblStylePr>
  </w:style>
  <w:style w:type="table" w:styleId="756">
    <w:name w:val="Medium Grid 1"/>
    <w:basedOn w:val="656"/>
    <w:uiPriority w:val="67"/>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left w:w="108" w:type="dxa"/>
        <w:top w:w="0" w:type="dxa"/>
        <w:right w:w="108" w:type="dxa"/>
        <w:bottom w:w="0" w:type="dxa"/>
      </w:tblCellMar>
    </w:tblPr>
    <w:tcPr>
      <w:shd w:val="clear" w:color="auto" w:fill="c0c0c0" w:themeFill="text1" w:themeFillTint="3F"/>
    </w:tcPr>
    <w:tblStylePr w:type="band1Horz">
      <w:tcPr>
        <w:shd w:val="clear" w:color="auto" w:fill="808080" w:themeFill="text1" w:themeFillTint="7F"/>
      </w:tcPr>
    </w:tblStylePr>
    <w:tblStylePr w:type="band1Vert">
      <w:tcPr>
        <w:shd w:val="clear" w:color="auto" w:fill="808080" w:themeFill="text1" w:themeFillTint="7F"/>
      </w:tcPr>
    </w:tblStylePr>
    <w:tblStylePr w:type="firstCol">
      <w:rPr>
        <w:b/>
        <w:bCs/>
      </w:rPr>
    </w:tblStylePr>
    <w:tblStylePr w:type="firstRow">
      <w:rPr>
        <w:b/>
        <w:bCs/>
      </w:rPr>
    </w:tblStylePr>
    <w:tblStylePr w:type="lastCol">
      <w:rPr>
        <w:b/>
        <w:bCs/>
      </w:rPr>
    </w:tblStylePr>
    <w:tblStylePr w:type="lastRow">
      <w:rPr>
        <w:b/>
        <w:bCs/>
      </w:rPr>
      <w:tcPr>
        <w:tcBorders>
          <w:top w:val="single" w:color="404040" w:themeColor="text1" w:themeTint="BF" w:sz="18" w:space="0"/>
        </w:tcBorders>
      </w:tcPr>
    </w:tblStylePr>
  </w:style>
  <w:style w:type="table" w:styleId="757">
    <w:name w:val="Medium Grid 1 Accent 1"/>
    <w:basedOn w:val="656"/>
    <w:uiPriority w:val="67"/>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left w:w="108" w:type="dxa"/>
        <w:top w:w="0" w:type="dxa"/>
        <w:right w:w="108" w:type="dxa"/>
        <w:bottom w:w="0" w:type="dxa"/>
      </w:tblCellMar>
    </w:tblPr>
    <w:tcPr>
      <w:shd w:val="clear" w:color="auto" w:fill="d3dfee" w:themeFill="accent1" w:themeFillTint="3F"/>
    </w:tcPr>
    <w:tblStylePr w:type="band1Horz">
      <w:tcPr>
        <w:shd w:val="clear" w:color="auto" w:fill="a7bfde" w:themeFill="accent1" w:themeFillTint="7F"/>
      </w:tcPr>
    </w:tblStylePr>
    <w:tblStylePr w:type="band1Vert">
      <w:tcPr>
        <w:shd w:val="clear" w:color="auto" w:fill="a7bfde" w:themeFill="accent1" w:themeFillTint="7F"/>
      </w:tcPr>
    </w:tblStylePr>
    <w:tblStylePr w:type="firstCol">
      <w:rPr>
        <w:b/>
        <w:bCs/>
      </w:rPr>
    </w:tblStylePr>
    <w:tblStylePr w:type="firstRow">
      <w:rPr>
        <w:b/>
        <w:bCs/>
      </w:rPr>
    </w:tblStylePr>
    <w:tblStylePr w:type="lastCol">
      <w:rPr>
        <w:b/>
        <w:bCs/>
      </w:rPr>
    </w:tblStylePr>
    <w:tblStylePr w:type="lastRow">
      <w:rPr>
        <w:b/>
        <w:bCs/>
      </w:rPr>
      <w:tcPr>
        <w:tcBorders>
          <w:top w:val="single" w:color="7BA0CD" w:themeColor="accent1" w:themeTint="BF" w:sz="18" w:space="0"/>
        </w:tcBorders>
      </w:tcPr>
    </w:tblStylePr>
  </w:style>
  <w:style w:type="table" w:styleId="758">
    <w:name w:val="Medium Grid 1 Accent 2"/>
    <w:basedOn w:val="656"/>
    <w:uiPriority w:val="67"/>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left w:w="108" w:type="dxa"/>
        <w:top w:w="0" w:type="dxa"/>
        <w:right w:w="108" w:type="dxa"/>
        <w:bottom w:w="0" w:type="dxa"/>
      </w:tblCellMar>
    </w:tblPr>
    <w:tcPr>
      <w:shd w:val="clear" w:color="auto" w:fill="efd3d2" w:themeFill="accent2" w:themeFillTint="3F"/>
    </w:tcPr>
    <w:tblStylePr w:type="band1Horz">
      <w:tcPr>
        <w:shd w:val="clear" w:color="auto" w:fill="dfa7a6" w:themeFill="accent2" w:themeFillTint="7F"/>
      </w:tcPr>
    </w:tblStylePr>
    <w:tblStylePr w:type="band1Vert">
      <w:tcPr>
        <w:shd w:val="clear" w:color="auto" w:fill="dfa7a6" w:themeFill="accent2" w:themeFillTint="7F"/>
      </w:tcPr>
    </w:tblStylePr>
    <w:tblStylePr w:type="firstCol">
      <w:rPr>
        <w:b/>
        <w:bCs/>
      </w:rPr>
    </w:tblStylePr>
    <w:tblStylePr w:type="firstRow">
      <w:rPr>
        <w:b/>
        <w:bCs/>
      </w:rPr>
    </w:tblStylePr>
    <w:tblStylePr w:type="lastCol">
      <w:rPr>
        <w:b/>
        <w:bCs/>
      </w:rPr>
    </w:tblStylePr>
    <w:tblStylePr w:type="lastRow">
      <w:rPr>
        <w:b/>
        <w:bCs/>
      </w:rPr>
      <w:tcPr>
        <w:tcBorders>
          <w:top w:val="single" w:color="CF7B79" w:themeColor="accent2" w:themeTint="BF" w:sz="18" w:space="0"/>
        </w:tcBorders>
      </w:tcPr>
    </w:tblStylePr>
  </w:style>
  <w:style w:type="table" w:styleId="759">
    <w:name w:val="Medium Grid 1 Accent 3"/>
    <w:basedOn w:val="656"/>
    <w:uiPriority w:val="67"/>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left w:w="108" w:type="dxa"/>
        <w:top w:w="0" w:type="dxa"/>
        <w:right w:w="108" w:type="dxa"/>
        <w:bottom w:w="0" w:type="dxa"/>
      </w:tblCellMar>
    </w:tblPr>
    <w:tcPr>
      <w:shd w:val="clear" w:color="auto" w:fill="e6eed5" w:themeFill="accent3" w:themeFillTint="3F"/>
    </w:tcPr>
    <w:tblStylePr w:type="band1Horz">
      <w:tcPr>
        <w:shd w:val="clear" w:color="auto" w:fill="cdddac" w:themeFill="accent3" w:themeFillTint="7F"/>
      </w:tcPr>
    </w:tblStylePr>
    <w:tblStylePr w:type="band1Vert">
      <w:tcPr>
        <w:shd w:val="clear" w:color="auto" w:fill="cdddac" w:themeFill="accent3" w:themeFillTint="7F"/>
      </w:tcPr>
    </w:tblStylePr>
    <w:tblStylePr w:type="firstCol">
      <w:rPr>
        <w:b/>
        <w:bCs/>
      </w:rPr>
    </w:tblStylePr>
    <w:tblStylePr w:type="firstRow">
      <w:rPr>
        <w:b/>
        <w:bCs/>
      </w:rPr>
    </w:tblStylePr>
    <w:tblStylePr w:type="lastCol">
      <w:rPr>
        <w:b/>
        <w:bCs/>
      </w:rPr>
    </w:tblStylePr>
    <w:tblStylePr w:type="lastRow">
      <w:rPr>
        <w:b/>
        <w:bCs/>
      </w:rPr>
      <w:tcPr>
        <w:tcBorders>
          <w:top w:val="single" w:color="B3CC82" w:themeColor="accent3" w:themeTint="BF" w:sz="18" w:space="0"/>
        </w:tcBorders>
      </w:tcPr>
    </w:tblStylePr>
  </w:style>
  <w:style w:type="table" w:styleId="760">
    <w:name w:val="Medium Grid 1 Accent 4"/>
    <w:basedOn w:val="656"/>
    <w:uiPriority w:val="67"/>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left w:w="108" w:type="dxa"/>
        <w:top w:w="0" w:type="dxa"/>
        <w:right w:w="108" w:type="dxa"/>
        <w:bottom w:w="0" w:type="dxa"/>
      </w:tblCellMar>
    </w:tblPr>
    <w:tcPr>
      <w:shd w:val="clear" w:color="auto" w:fill="dfd8e8" w:themeFill="accent4" w:themeFillTint="3F"/>
    </w:tcPr>
    <w:tblStylePr w:type="band1Horz">
      <w:tcPr>
        <w:shd w:val="clear" w:color="auto" w:fill="bfb1d0" w:themeFill="accent4" w:themeFillTint="7F"/>
      </w:tcPr>
    </w:tblStylePr>
    <w:tblStylePr w:type="band1Vert">
      <w:tcPr>
        <w:shd w:val="clear" w:color="auto" w:fill="bfb1d0" w:themeFill="accent4" w:themeFillTint="7F"/>
      </w:tcPr>
    </w:tblStylePr>
    <w:tblStylePr w:type="firstCol">
      <w:rPr>
        <w:b/>
        <w:bCs/>
      </w:rPr>
    </w:tblStylePr>
    <w:tblStylePr w:type="firstRow">
      <w:rPr>
        <w:b/>
        <w:bCs/>
      </w:rPr>
    </w:tblStylePr>
    <w:tblStylePr w:type="lastCol">
      <w:rPr>
        <w:b/>
        <w:bCs/>
      </w:rPr>
    </w:tblStylePr>
    <w:tblStylePr w:type="lastRow">
      <w:rPr>
        <w:b/>
        <w:bCs/>
      </w:rPr>
      <w:tcPr>
        <w:tcBorders>
          <w:top w:val="single" w:color="9F8AB9" w:themeColor="accent4" w:themeTint="BF" w:sz="18" w:space="0"/>
        </w:tcBorders>
      </w:tcPr>
    </w:tblStylePr>
  </w:style>
  <w:style w:type="table" w:styleId="761">
    <w:name w:val="Medium Grid 1 Accent 5"/>
    <w:basedOn w:val="656"/>
    <w:uiPriority w:val="67"/>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left w:w="108" w:type="dxa"/>
        <w:top w:w="0" w:type="dxa"/>
        <w:right w:w="108" w:type="dxa"/>
        <w:bottom w:w="0" w:type="dxa"/>
      </w:tblCellMar>
    </w:tblPr>
    <w:tcPr>
      <w:shd w:val="clear" w:color="auto" w:fill="d2eaf1" w:themeFill="accent5" w:themeFillTint="3F"/>
    </w:tcPr>
    <w:tblStylePr w:type="band1Horz">
      <w:tcPr>
        <w:shd w:val="clear" w:color="auto" w:fill="a5d5e2" w:themeFill="accent5" w:themeFillTint="7F"/>
      </w:tcPr>
    </w:tblStylePr>
    <w:tblStylePr w:type="band1Vert">
      <w:tcPr>
        <w:shd w:val="clear" w:color="auto" w:fill="a5d5e2" w:themeFill="accent5" w:themeFillTint="7F"/>
      </w:tcPr>
    </w:tblStylePr>
    <w:tblStylePr w:type="firstCol">
      <w:rPr>
        <w:b/>
        <w:bCs/>
      </w:rPr>
    </w:tblStylePr>
    <w:tblStylePr w:type="firstRow">
      <w:rPr>
        <w:b/>
        <w:bCs/>
      </w:rPr>
    </w:tblStylePr>
    <w:tblStylePr w:type="lastCol">
      <w:rPr>
        <w:b/>
        <w:bCs/>
      </w:rPr>
    </w:tblStylePr>
    <w:tblStylePr w:type="lastRow">
      <w:rPr>
        <w:b/>
        <w:bCs/>
      </w:rPr>
      <w:tcPr>
        <w:tcBorders>
          <w:top w:val="single" w:color="78C0D4" w:themeColor="accent5" w:themeTint="BF" w:sz="18" w:space="0"/>
        </w:tcBorders>
      </w:tcPr>
    </w:tblStylePr>
  </w:style>
  <w:style w:type="table" w:styleId="762">
    <w:name w:val="Medium Grid 1 Accent 6"/>
    <w:basedOn w:val="656"/>
    <w:uiPriority w:val="67"/>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left w:w="108" w:type="dxa"/>
        <w:top w:w="0" w:type="dxa"/>
        <w:right w:w="108" w:type="dxa"/>
        <w:bottom w:w="0" w:type="dxa"/>
      </w:tblCellMar>
    </w:tblPr>
    <w:tcPr>
      <w:shd w:val="clear" w:color="auto" w:fill="fde4d0" w:themeFill="accent6" w:themeFillTint="3F"/>
    </w:tcPr>
    <w:tblStylePr w:type="band1Horz">
      <w:tcPr>
        <w:shd w:val="clear" w:color="auto" w:fill="fbcaa2" w:themeFill="accent6" w:themeFillTint="7F"/>
      </w:tcPr>
    </w:tblStylePr>
    <w:tblStylePr w:type="band1Vert">
      <w:tcPr>
        <w:shd w:val="clear" w:color="auto" w:fill="fbcaa2" w:themeFill="accent6" w:themeFillTint="7F"/>
      </w:tcPr>
    </w:tblStylePr>
    <w:tblStylePr w:type="firstCol">
      <w:rPr>
        <w:b/>
        <w:bCs/>
      </w:rPr>
    </w:tblStylePr>
    <w:tblStylePr w:type="firstRow">
      <w:rPr>
        <w:b/>
        <w:bCs/>
      </w:rPr>
    </w:tblStylePr>
    <w:tblStylePr w:type="lastCol">
      <w:rPr>
        <w:b/>
        <w:bCs/>
      </w:rPr>
    </w:tblStylePr>
    <w:tblStylePr w:type="lastRow">
      <w:rPr>
        <w:b/>
        <w:bCs/>
      </w:rPr>
      <w:tcPr>
        <w:tcBorders>
          <w:top w:val="single" w:color="F9B074" w:themeColor="accent6" w:themeTint="BF" w:sz="18" w:space="0"/>
        </w:tcBorders>
      </w:tcPr>
    </w:tblStylePr>
  </w:style>
  <w:style w:type="table" w:styleId="763">
    <w:name w:val="Medium Grid 2"/>
    <w:basedOn w:val="656"/>
    <w:uiPriority w:val="68"/>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shd w:val="clear" w:color="auto" w:fill="c0c0c0" w:themeFill="text1" w:themeFillTint="3F"/>
    </w:tcPr>
    <w:tblStylePr w:type="band1Horz">
      <w:tcPr>
        <w:shd w:val="clear" w:color="auto" w:fill="808080" w:themeFill="text1" w:themeFillTint="7F"/>
      </w:tcPr>
    </w:tblStylePr>
    <w:tblStylePr w:type="band1Vert">
      <w:tcPr>
        <w:shd w:val="clear" w:color="auto" w:fill="808080" w:themeFill="text1" w:themeFillTint="7F"/>
      </w:tcPr>
    </w:tblStylePr>
    <w:tblStylePr w:type="firstCol">
      <w:rPr>
        <w:b/>
        <w:bCs/>
        <w:color w:val="000000" w:themeColor="text1"/>
      </w:r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tcPr>
        <w:shd w:val="clear" w:color="auto" w:fill="e6e6e6" w:themeFill="text1" w:themeFillTint="19"/>
      </w:tcPr>
    </w:tblStylePr>
    <w:tblStylePr w:type="lastCol">
      <w:rPr>
        <w:b w:val="0"/>
        <w:bCs w:val="0"/>
        <w:color w:val="000000" w:themeColor="text1"/>
      </w:r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tcPr>
        <w:shd w:val="clear" w:color="auto" w:fill="ffffff" w:themeFill="background1"/>
      </w:tcPr>
    </w:tblStylePr>
  </w:style>
  <w:style w:type="table" w:styleId="764">
    <w:name w:val="Medium Grid 2 Accent 1"/>
    <w:basedOn w:val="656"/>
    <w:uiPriority w:val="68"/>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shd w:val="clear" w:color="auto" w:fill="d3dfee" w:themeFill="accent1" w:themeFillTint="3F"/>
    </w:tcPr>
    <w:tblStylePr w:type="band1Horz">
      <w:tcPr>
        <w:shd w:val="clear" w:color="auto" w:fill="a7bfde" w:themeFill="accent1" w:themeFillTint="7F"/>
      </w:tcPr>
    </w:tblStylePr>
    <w:tblStylePr w:type="band1Vert">
      <w:tcPr>
        <w:shd w:val="clear" w:color="auto" w:fill="a7bfde" w:themeFill="accent1" w:themeFillTint="7F"/>
      </w:tcPr>
    </w:tblStylePr>
    <w:tblStylePr w:type="firstCol">
      <w:rPr>
        <w:b/>
        <w:bCs/>
        <w:color w:val="000000" w:themeColor="text1"/>
      </w:r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tcPr>
        <w:shd w:val="clear" w:color="auto" w:fill="edf2f8" w:themeFill="accent1" w:themeFillTint="19"/>
      </w:tcPr>
    </w:tblStylePr>
    <w:tblStylePr w:type="lastCol">
      <w:rPr>
        <w:b w:val="0"/>
        <w:bCs w:val="0"/>
        <w:color w:val="000000" w:themeColor="text1"/>
      </w:r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tcPr>
        <w:shd w:val="clear" w:color="auto" w:fill="ffffff" w:themeFill="background1"/>
      </w:tcPr>
    </w:tblStylePr>
  </w:style>
  <w:style w:type="table" w:styleId="765">
    <w:name w:val="Medium Grid 2 Accent 2"/>
    <w:basedOn w:val="656"/>
    <w:uiPriority w:val="68"/>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shd w:val="clear" w:color="auto" w:fill="efd3d2" w:themeFill="accent2" w:themeFillTint="3F"/>
    </w:tcPr>
    <w:tblStylePr w:type="band1Horz">
      <w:tcPr>
        <w:shd w:val="clear" w:color="auto" w:fill="dfa7a6" w:themeFill="accent2" w:themeFillTint="7F"/>
      </w:tcPr>
    </w:tblStylePr>
    <w:tblStylePr w:type="band1Vert">
      <w:tcPr>
        <w:shd w:val="clear" w:color="auto" w:fill="dfa7a6" w:themeFill="accent2" w:themeFillTint="7F"/>
      </w:tcPr>
    </w:tblStylePr>
    <w:tblStylePr w:type="firstCol">
      <w:rPr>
        <w:b/>
        <w:bCs/>
        <w:color w:val="000000" w:themeColor="text1"/>
      </w:r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tcPr>
        <w:shd w:val="clear" w:color="auto" w:fill="f8eded" w:themeFill="accent2" w:themeFillTint="19"/>
      </w:tcPr>
    </w:tblStylePr>
    <w:tblStylePr w:type="lastCol">
      <w:rPr>
        <w:b w:val="0"/>
        <w:bCs w:val="0"/>
        <w:color w:val="000000" w:themeColor="text1"/>
      </w:r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tcPr>
        <w:shd w:val="clear" w:color="auto" w:fill="ffffff" w:themeFill="background1"/>
      </w:tcPr>
    </w:tblStylePr>
  </w:style>
  <w:style w:type="table" w:styleId="766">
    <w:name w:val="Medium Grid 2 Accent 3"/>
    <w:basedOn w:val="656"/>
    <w:uiPriority w:val="68"/>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shd w:val="clear" w:color="auto" w:fill="e6eed5" w:themeFill="accent3" w:themeFillTint="3F"/>
    </w:tcPr>
    <w:tblStylePr w:type="band1Horz">
      <w:tcPr>
        <w:shd w:val="clear" w:color="auto" w:fill="cdddac" w:themeFill="accent3" w:themeFillTint="7F"/>
      </w:tcPr>
    </w:tblStylePr>
    <w:tblStylePr w:type="band1Vert">
      <w:tcPr>
        <w:shd w:val="clear" w:color="auto" w:fill="cdddac" w:themeFill="accent3" w:themeFillTint="7F"/>
      </w:tcPr>
    </w:tblStylePr>
    <w:tblStylePr w:type="firstCol">
      <w:rPr>
        <w:b/>
        <w:bCs/>
        <w:color w:val="000000" w:themeColor="text1"/>
      </w:r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tcPr>
        <w:shd w:val="clear" w:color="auto" w:fill="f5f8ee" w:themeFill="accent3" w:themeFillTint="19"/>
      </w:tcPr>
    </w:tblStylePr>
    <w:tblStylePr w:type="lastCol">
      <w:rPr>
        <w:b w:val="0"/>
        <w:bCs w:val="0"/>
        <w:color w:val="000000" w:themeColor="text1"/>
      </w:r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tcPr>
        <w:shd w:val="clear" w:color="auto" w:fill="ffffff" w:themeFill="background1"/>
      </w:tcPr>
    </w:tblStylePr>
  </w:style>
  <w:style w:type="table" w:styleId="767">
    <w:name w:val="Medium Grid 2 Accent 4"/>
    <w:basedOn w:val="656"/>
    <w:uiPriority w:val="68"/>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shd w:val="clear" w:color="auto" w:fill="dfd8e8" w:themeFill="accent4" w:themeFillTint="3F"/>
    </w:tcPr>
    <w:tblStylePr w:type="band1Horz">
      <w:tcPr>
        <w:shd w:val="clear" w:color="auto" w:fill="bfb1d0" w:themeFill="accent4" w:themeFillTint="7F"/>
      </w:tcPr>
    </w:tblStylePr>
    <w:tblStylePr w:type="band1Vert">
      <w:tcPr>
        <w:shd w:val="clear" w:color="auto" w:fill="bfb1d0" w:themeFill="accent4" w:themeFillTint="7F"/>
      </w:tcPr>
    </w:tblStylePr>
    <w:tblStylePr w:type="firstCol">
      <w:rPr>
        <w:b/>
        <w:bCs/>
        <w:color w:val="000000" w:themeColor="text1"/>
      </w:r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tcPr>
        <w:shd w:val="clear" w:color="auto" w:fill="f2eff6" w:themeFill="accent4" w:themeFillTint="19"/>
      </w:tcPr>
    </w:tblStylePr>
    <w:tblStylePr w:type="lastCol">
      <w:rPr>
        <w:b w:val="0"/>
        <w:bCs w:val="0"/>
        <w:color w:val="000000" w:themeColor="text1"/>
      </w:r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tcPr>
        <w:shd w:val="clear" w:color="auto" w:fill="ffffff" w:themeFill="background1"/>
      </w:tcPr>
    </w:tblStylePr>
  </w:style>
  <w:style w:type="table" w:styleId="768">
    <w:name w:val="Medium Grid 2 Accent 5"/>
    <w:basedOn w:val="656"/>
    <w:uiPriority w:val="68"/>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shd w:val="clear" w:color="auto" w:fill="d2eaf1" w:themeFill="accent5" w:themeFillTint="3F"/>
    </w:tcPr>
    <w:tblStylePr w:type="band1Horz">
      <w:tcPr>
        <w:shd w:val="clear" w:color="auto" w:fill="a5d5e2" w:themeFill="accent5" w:themeFillTint="7F"/>
      </w:tcPr>
    </w:tblStylePr>
    <w:tblStylePr w:type="band1Vert">
      <w:tcPr>
        <w:shd w:val="clear" w:color="auto" w:fill="a5d5e2" w:themeFill="accent5" w:themeFillTint="7F"/>
      </w:tcPr>
    </w:tblStylePr>
    <w:tblStylePr w:type="firstCol">
      <w:rPr>
        <w:b/>
        <w:bCs/>
        <w:color w:val="000000" w:themeColor="text1"/>
      </w:r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tcPr>
        <w:shd w:val="clear" w:color="auto" w:fill="edf6f9" w:themeFill="accent5" w:themeFillTint="19"/>
      </w:tcPr>
    </w:tblStylePr>
    <w:tblStylePr w:type="lastCol">
      <w:rPr>
        <w:b w:val="0"/>
        <w:bCs w:val="0"/>
        <w:color w:val="000000" w:themeColor="text1"/>
      </w:r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tcPr>
        <w:shd w:val="clear" w:color="auto" w:fill="ffffff" w:themeFill="background1"/>
      </w:tcPr>
    </w:tblStylePr>
  </w:style>
  <w:style w:type="table" w:styleId="769">
    <w:name w:val="Medium Grid 2 Accent 6"/>
    <w:basedOn w:val="656"/>
    <w:uiPriority w:val="68"/>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shd w:val="clear" w:color="auto" w:fill="fde4d0" w:themeFill="accent6" w:themeFillTint="3F"/>
    </w:tcPr>
    <w:tblStylePr w:type="band1Horz">
      <w:tcPr>
        <w:shd w:val="clear" w:color="auto" w:fill="fbcaa2" w:themeFill="accent6" w:themeFillTint="7F"/>
      </w:tcPr>
    </w:tblStylePr>
    <w:tblStylePr w:type="band1Vert">
      <w:tcPr>
        <w:shd w:val="clear" w:color="auto" w:fill="fbcaa2" w:themeFill="accent6" w:themeFillTint="7F"/>
      </w:tcPr>
    </w:tblStylePr>
    <w:tblStylePr w:type="firstCol">
      <w:rPr>
        <w:b/>
        <w:bCs/>
        <w:color w:val="000000" w:themeColor="text1"/>
      </w:r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tcPr>
        <w:shd w:val="clear" w:color="auto" w:fill="fef4ec" w:themeFill="accent6" w:themeFillTint="19"/>
      </w:tcPr>
    </w:tblStylePr>
    <w:tblStylePr w:type="lastCol">
      <w:rPr>
        <w:b w:val="0"/>
        <w:bCs w:val="0"/>
        <w:color w:val="000000" w:themeColor="text1"/>
      </w:r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tcPr>
        <w:shd w:val="clear" w:color="auto" w:fill="ffffff" w:themeFill="background1"/>
      </w:tcPr>
    </w:tblStylePr>
  </w:style>
  <w:style w:type="table" w:styleId="770">
    <w:name w:val="Medium Grid 3"/>
    <w:basedOn w:val="656"/>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c0c0c0" w:themeFill="text1" w:themeFillTint="3F"/>
    </w:tcPr>
    <w:tblStylePr w:type="band1Horz">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firstCol">
      <w:rPr>
        <w:b/>
        <w:bCs/>
        <w:i w:val="0"/>
        <w:iCs w:val="0"/>
        <w:color w:val="ffffff" w:themeColor="background1"/>
      </w:r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style>
  <w:style w:type="table" w:styleId="771">
    <w:name w:val="Medium Grid 3 Accent 1"/>
    <w:basedOn w:val="656"/>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3dfee" w:themeFill="accent1" w:themeFillTint="3F"/>
    </w:tcPr>
    <w:tblStylePr w:type="band1Horz">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firstCol">
      <w:rPr>
        <w:b/>
        <w:bCs/>
        <w:i w:val="0"/>
        <w:iCs w:val="0"/>
        <w:color w:val="ffffff" w:themeColor="background1"/>
      </w:r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style>
  <w:style w:type="table" w:styleId="772">
    <w:name w:val="Medium Grid 3 Accent 2"/>
    <w:basedOn w:val="656"/>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fd3d2" w:themeFill="accent2" w:themeFillTint="3F"/>
    </w:tcPr>
    <w:tblStylePr w:type="band1Horz">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firstCol">
      <w:rPr>
        <w:b/>
        <w:bCs/>
        <w:i w:val="0"/>
        <w:iCs w:val="0"/>
        <w:color w:val="ffffff" w:themeColor="background1"/>
      </w:r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style>
  <w:style w:type="table" w:styleId="773">
    <w:name w:val="Medium Grid 3 Accent 3"/>
    <w:basedOn w:val="656"/>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6eed5" w:themeFill="accent3" w:themeFillTint="3F"/>
    </w:tcPr>
    <w:tblStylePr w:type="band1Horz">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firstCol">
      <w:rPr>
        <w:b/>
        <w:bCs/>
        <w:i w:val="0"/>
        <w:iCs w:val="0"/>
        <w:color w:val="ffffff" w:themeColor="background1"/>
      </w:r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style>
  <w:style w:type="table" w:styleId="774">
    <w:name w:val="Medium Grid 3 Accent 4"/>
    <w:basedOn w:val="656"/>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fd8e8" w:themeFill="accent4" w:themeFillTint="3F"/>
    </w:tcPr>
    <w:tblStylePr w:type="band1Horz">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firstCol">
      <w:rPr>
        <w:b/>
        <w:bCs/>
        <w:i w:val="0"/>
        <w:iCs w:val="0"/>
        <w:color w:val="ffffff" w:themeColor="background1"/>
      </w:r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style>
  <w:style w:type="table" w:styleId="775">
    <w:name w:val="Medium Grid 3 Accent 5"/>
    <w:basedOn w:val="656"/>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2eaf1" w:themeFill="accent5" w:themeFillTint="3F"/>
    </w:tcPr>
    <w:tblStylePr w:type="band1Horz">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firstCol">
      <w:rPr>
        <w:b/>
        <w:bCs/>
        <w:i w:val="0"/>
        <w:iCs w:val="0"/>
        <w:color w:val="ffffff" w:themeColor="background1"/>
      </w:r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style>
  <w:style w:type="table" w:styleId="776">
    <w:name w:val="Medium Grid 3 Accent 6"/>
    <w:basedOn w:val="656"/>
    <w:uiPriority w:val="69"/>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fde4d0" w:themeFill="accent6" w:themeFillTint="3F"/>
    </w:tcPr>
    <w:tblStylePr w:type="band1Horz">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firstCol">
      <w:rPr>
        <w:b/>
        <w:bCs/>
        <w:i w:val="0"/>
        <w:iCs w:val="0"/>
        <w:color w:val="ffffff" w:themeColor="background1"/>
      </w:r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style>
  <w:style w:type="table" w:styleId="777">
    <w:name w:val="Dark List"/>
    <w:basedOn w:val="656"/>
    <w:uiPriority w:val="70"/>
    <w:pPr>
      <w:spacing w:after="0" w:line="240" w:lineRule="auto"/>
    </w:pPr>
    <w:rPr>
      <w:color w:val="ffffff" w:themeColor="background1"/>
    </w:rPr>
    <w:tblPr>
      <w:tblStyleRowBandSize w:val="1"/>
      <w:tblStyleColBandSize w:val="1"/>
      <w:tblInd w:w="0" w:type="dxa"/>
      <w:tblCellMar>
        <w:left w:w="108" w:type="dxa"/>
        <w:top w:w="0" w:type="dxa"/>
        <w:right w:w="108" w:type="dxa"/>
        <w:bottom w:w="0" w:type="dxa"/>
      </w:tblCellMar>
    </w:tblPr>
    <w:tcPr>
      <w:shd w:val="clear" w:color="auto" w:fill="000000" w:themeFill="text1"/>
    </w:tcPr>
    <w:tblStylePr w:type="band1Horz">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firstCol">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style>
  <w:style w:type="table" w:styleId="778">
    <w:name w:val="Dark List Accent 1"/>
    <w:basedOn w:val="656"/>
    <w:uiPriority w:val="70"/>
    <w:pPr>
      <w:spacing w:after="0" w:line="240" w:lineRule="auto"/>
    </w:pPr>
    <w:rPr>
      <w:color w:val="ffffff" w:themeColor="background1"/>
    </w:rPr>
    <w:tblPr>
      <w:tblStyleRowBandSize w:val="1"/>
      <w:tblStyleColBandSize w:val="1"/>
      <w:tblInd w:w="0" w:type="dxa"/>
      <w:tblCellMar>
        <w:left w:w="108" w:type="dxa"/>
        <w:top w:w="0" w:type="dxa"/>
        <w:right w:w="108" w:type="dxa"/>
        <w:bottom w:w="0" w:type="dxa"/>
      </w:tblCellMar>
    </w:tblPr>
    <w:tcPr>
      <w:shd w:val="clear" w:color="auto" w:fill="4f81bd" w:themeFill="accent1"/>
    </w:tcPr>
    <w:tblStylePr w:type="band1Horz">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firstCol">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style>
  <w:style w:type="table" w:styleId="779">
    <w:name w:val="Dark List Accent 2"/>
    <w:basedOn w:val="656"/>
    <w:uiPriority w:val="70"/>
    <w:pPr>
      <w:spacing w:after="0" w:line="240" w:lineRule="auto"/>
    </w:pPr>
    <w:rPr>
      <w:color w:val="ffffff" w:themeColor="background1"/>
    </w:rPr>
    <w:tblPr>
      <w:tblStyleRowBandSize w:val="1"/>
      <w:tblStyleColBandSize w:val="1"/>
      <w:tblInd w:w="0" w:type="dxa"/>
      <w:tblCellMar>
        <w:left w:w="108" w:type="dxa"/>
        <w:top w:w="0" w:type="dxa"/>
        <w:right w:w="108" w:type="dxa"/>
        <w:bottom w:w="0" w:type="dxa"/>
      </w:tblCellMar>
    </w:tblPr>
    <w:tcPr>
      <w:shd w:val="clear" w:color="auto" w:fill="c0504d" w:themeFill="accent2"/>
    </w:tcPr>
    <w:tblStylePr w:type="band1Horz">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firstCol">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style>
  <w:style w:type="table" w:styleId="780">
    <w:name w:val="Dark List Accent 3"/>
    <w:basedOn w:val="656"/>
    <w:uiPriority w:val="70"/>
    <w:pPr>
      <w:spacing w:after="0" w:line="240" w:lineRule="auto"/>
    </w:pPr>
    <w:rPr>
      <w:color w:val="ffffff" w:themeColor="background1"/>
    </w:rPr>
    <w:tblPr>
      <w:tblStyleRowBandSize w:val="1"/>
      <w:tblStyleColBandSize w:val="1"/>
      <w:tblInd w:w="0" w:type="dxa"/>
      <w:tblCellMar>
        <w:left w:w="108" w:type="dxa"/>
        <w:top w:w="0" w:type="dxa"/>
        <w:right w:w="108" w:type="dxa"/>
        <w:bottom w:w="0" w:type="dxa"/>
      </w:tblCellMar>
    </w:tblPr>
    <w:tcPr>
      <w:shd w:val="clear" w:color="auto" w:fill="9bbb59" w:themeFill="accent3"/>
    </w:tcPr>
    <w:tblStylePr w:type="band1Horz">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firstCol">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style>
  <w:style w:type="table" w:styleId="781">
    <w:name w:val="Dark List Accent 4"/>
    <w:basedOn w:val="656"/>
    <w:uiPriority w:val="70"/>
    <w:pPr>
      <w:spacing w:after="0" w:line="240" w:lineRule="auto"/>
    </w:pPr>
    <w:rPr>
      <w:color w:val="ffffff" w:themeColor="background1"/>
    </w:rPr>
    <w:tblPr>
      <w:tblStyleRowBandSize w:val="1"/>
      <w:tblStyleColBandSize w:val="1"/>
      <w:tblInd w:w="0" w:type="dxa"/>
      <w:tblCellMar>
        <w:left w:w="108" w:type="dxa"/>
        <w:top w:w="0" w:type="dxa"/>
        <w:right w:w="108" w:type="dxa"/>
        <w:bottom w:w="0" w:type="dxa"/>
      </w:tblCellMar>
    </w:tblPr>
    <w:tcPr>
      <w:shd w:val="clear" w:color="auto" w:fill="8064a2" w:themeFill="accent4"/>
    </w:tcPr>
    <w:tblStylePr w:type="band1Horz">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firstCol">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style>
  <w:style w:type="table" w:styleId="782">
    <w:name w:val="Dark List Accent 5"/>
    <w:basedOn w:val="656"/>
    <w:uiPriority w:val="70"/>
    <w:pPr>
      <w:spacing w:after="0" w:line="240" w:lineRule="auto"/>
    </w:pPr>
    <w:rPr>
      <w:color w:val="ffffff" w:themeColor="background1"/>
    </w:rPr>
    <w:tblPr>
      <w:tblStyleRowBandSize w:val="1"/>
      <w:tblStyleColBandSize w:val="1"/>
      <w:tblInd w:w="0" w:type="dxa"/>
      <w:tblCellMar>
        <w:left w:w="108" w:type="dxa"/>
        <w:top w:w="0" w:type="dxa"/>
        <w:right w:w="108" w:type="dxa"/>
        <w:bottom w:w="0" w:type="dxa"/>
      </w:tblCellMar>
    </w:tblPr>
    <w:tcPr>
      <w:shd w:val="clear" w:color="auto" w:fill="4bacc6" w:themeFill="accent5"/>
    </w:tcPr>
    <w:tblStylePr w:type="band1Horz">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firstCol">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style>
  <w:style w:type="table" w:styleId="783">
    <w:name w:val="Dark List Accent 6"/>
    <w:basedOn w:val="656"/>
    <w:uiPriority w:val="70"/>
    <w:pPr>
      <w:spacing w:after="0" w:line="240" w:lineRule="auto"/>
    </w:pPr>
    <w:rPr>
      <w:color w:val="ffffff" w:themeColor="background1"/>
    </w:rPr>
    <w:tblPr>
      <w:tblStyleRowBandSize w:val="1"/>
      <w:tblStyleColBandSize w:val="1"/>
      <w:tblInd w:w="0" w:type="dxa"/>
      <w:tblCellMar>
        <w:left w:w="108" w:type="dxa"/>
        <w:top w:w="0" w:type="dxa"/>
        <w:right w:w="108" w:type="dxa"/>
        <w:bottom w:w="0" w:type="dxa"/>
      </w:tblCellMar>
    </w:tblPr>
    <w:tcPr>
      <w:shd w:val="clear" w:color="auto" w:fill="f79646" w:themeFill="accent6"/>
    </w:tcPr>
    <w:tblStylePr w:type="band1Horz">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firstCol">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style>
  <w:style w:type="table" w:styleId="784">
    <w:name w:val="Colorful Shading"/>
    <w:basedOn w:val="656"/>
    <w:uiPriority w:val="71"/>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6e6e6" w:themeFill="text1" w:themeFillTint="19"/>
    </w:tcPr>
    <w:tblStylePr w:type="band1Horz">
      <w:tcPr>
        <w:shd w:val="clear" w:color="auto" w:fill="808080" w:themeFill="text1" w:themeFillTint="7F"/>
      </w:tcPr>
    </w:tblStylePr>
    <w:tblStylePr w:type="band1Vert">
      <w:tcPr>
        <w:shd w:val="clear" w:color="auto" w:fill="999999" w:themeFill="text1" w:themeFillTint="66"/>
      </w:tcPr>
    </w:tblStylePr>
    <w:tblStylePr w:type="firstCol">
      <w:rPr>
        <w:color w:val="ffffff" w:themeColor="background1"/>
      </w:r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tcPr>
        <w:shd w:val="clear" w:color="auto" w:fill="000000" w:themeFill="text1" w:themeFillShade="99"/>
        <w:tcBorders>
          <w:top w:val="single" w:color="FFFFFF" w:themeColor="background1" w:sz="6" w:space="0"/>
        </w:tcBorders>
      </w:tcPr>
    </w:tblStylePr>
    <w:tblStylePr w:type="nwCell">
      <w:rPr>
        <w:color w:val="000000" w:themeColor="text1"/>
      </w:rPr>
    </w:tblStylePr>
    <w:tblStylePr w:type="neCell">
      <w:rPr>
        <w:color w:val="000000" w:themeColor="text1"/>
      </w:rPr>
    </w:tblStylePr>
  </w:style>
  <w:style w:type="table" w:styleId="785">
    <w:name w:val="Colorful Shading Accent 1"/>
    <w:basedOn w:val="656"/>
    <w:uiPriority w:val="71"/>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2f8" w:themeFill="accent1" w:themeFillTint="19"/>
    </w:tcPr>
    <w:tblStylePr w:type="band1Horz">
      <w:tcPr>
        <w:shd w:val="clear" w:color="auto" w:fill="a7bfde" w:themeFill="accent1" w:themeFillTint="7F"/>
      </w:tcPr>
    </w:tblStylePr>
    <w:tblStylePr w:type="band1Vert">
      <w:tcPr>
        <w:shd w:val="clear" w:color="auto" w:fill="b8cce4" w:themeFill="accent1" w:themeFillTint="66"/>
      </w:tcPr>
    </w:tblStylePr>
    <w:tblStylePr w:type="firstCol">
      <w:rPr>
        <w:color w:val="ffffff" w:themeColor="background1"/>
      </w:r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tcPr>
        <w:shd w:val="clear" w:color="auto" w:fill="2c4c74" w:themeFill="accent1" w:themeFillShade="99"/>
        <w:tcBorders>
          <w:top w:val="single" w:color="FFFFFF" w:themeColor="background1" w:sz="6" w:space="0"/>
        </w:tcBorders>
      </w:tcPr>
    </w:tblStylePr>
    <w:tblStylePr w:type="nwCell">
      <w:rPr>
        <w:color w:val="000000" w:themeColor="text1"/>
      </w:rPr>
    </w:tblStylePr>
    <w:tblStylePr w:type="neCell">
      <w:rPr>
        <w:color w:val="000000" w:themeColor="text1"/>
      </w:rPr>
    </w:tblStylePr>
  </w:style>
  <w:style w:type="table" w:styleId="786">
    <w:name w:val="Colorful Shading Accent 2"/>
    <w:basedOn w:val="656"/>
    <w:uiPriority w:val="71"/>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8eded" w:themeFill="accent2" w:themeFillTint="19"/>
    </w:tcPr>
    <w:tblStylePr w:type="band1Horz">
      <w:tcPr>
        <w:shd w:val="clear" w:color="auto" w:fill="dfa7a6" w:themeFill="accent2" w:themeFillTint="7F"/>
      </w:tcPr>
    </w:tblStylePr>
    <w:tblStylePr w:type="band1Vert">
      <w:tcPr>
        <w:shd w:val="clear" w:color="auto" w:fill="e5b8b7" w:themeFill="accent2" w:themeFillTint="66"/>
      </w:tcPr>
    </w:tblStylePr>
    <w:tblStylePr w:type="firstCol">
      <w:rPr>
        <w:color w:val="ffffff" w:themeColor="background1"/>
      </w:r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tcPr>
        <w:shd w:val="clear" w:color="auto" w:fill="772c2a" w:themeFill="accent2" w:themeFillShade="99"/>
        <w:tcBorders>
          <w:top w:val="single" w:color="FFFFFF" w:themeColor="background1" w:sz="6" w:space="0"/>
        </w:tcBorders>
      </w:tcPr>
    </w:tblStylePr>
    <w:tblStylePr w:type="nwCell">
      <w:rPr>
        <w:color w:val="000000" w:themeColor="text1"/>
      </w:rPr>
    </w:tblStylePr>
    <w:tblStylePr w:type="neCell">
      <w:rPr>
        <w:color w:val="000000" w:themeColor="text1"/>
      </w:rPr>
    </w:tblStylePr>
  </w:style>
  <w:style w:type="table" w:styleId="787">
    <w:name w:val="Colorful Shading Accent 3"/>
    <w:basedOn w:val="656"/>
    <w:uiPriority w:val="71"/>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5f8ee" w:themeFill="accent3" w:themeFillTint="19"/>
    </w:tcPr>
    <w:tblStylePr w:type="band1Horz">
      <w:tcPr>
        <w:shd w:val="clear" w:color="auto" w:fill="cdddac" w:themeFill="accent3" w:themeFillTint="7F"/>
      </w:tcPr>
    </w:tblStylePr>
    <w:tblStylePr w:type="band1Vert">
      <w:tcPr>
        <w:shd w:val="clear" w:color="auto" w:fill="d6e3bc" w:themeFill="accent3" w:themeFillTint="66"/>
      </w:tcPr>
    </w:tblStylePr>
    <w:tblStylePr w:type="firstCol">
      <w:rPr>
        <w:color w:val="ffffff" w:themeColor="background1"/>
      </w:r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tcPr>
        <w:shd w:val="clear" w:color="auto" w:fill="5e7530" w:themeFill="accent3" w:themeFillShade="99"/>
        <w:tcBorders>
          <w:top w:val="single" w:color="FFFFFF" w:themeColor="background1" w:sz="6" w:space="0"/>
        </w:tcBorders>
      </w:tcPr>
    </w:tblStylePr>
  </w:style>
  <w:style w:type="table" w:styleId="788">
    <w:name w:val="Colorful Shading Accent 4"/>
    <w:basedOn w:val="656"/>
    <w:uiPriority w:val="71"/>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2eff6" w:themeFill="accent4" w:themeFillTint="19"/>
    </w:tcPr>
    <w:tblStylePr w:type="band1Horz">
      <w:tcPr>
        <w:shd w:val="clear" w:color="auto" w:fill="bfb1d0" w:themeFill="accent4" w:themeFillTint="7F"/>
      </w:tcPr>
    </w:tblStylePr>
    <w:tblStylePr w:type="band1Vert">
      <w:tcPr>
        <w:shd w:val="clear" w:color="auto" w:fill="ccc0d9" w:themeFill="accent4" w:themeFillTint="66"/>
      </w:tcPr>
    </w:tblStylePr>
    <w:tblStylePr w:type="firstCol">
      <w:rPr>
        <w:color w:val="ffffff" w:themeColor="background1"/>
      </w:r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tcPr>
        <w:shd w:val="clear" w:color="auto" w:fill="4c3b62" w:themeFill="accent4" w:themeFillShade="99"/>
        <w:tcBorders>
          <w:top w:val="single" w:color="FFFFFF" w:themeColor="background1" w:sz="6" w:space="0"/>
        </w:tcBorders>
      </w:tcPr>
    </w:tblStylePr>
    <w:tblStylePr w:type="nwCell">
      <w:rPr>
        <w:color w:val="000000" w:themeColor="text1"/>
      </w:rPr>
    </w:tblStylePr>
    <w:tblStylePr w:type="neCell">
      <w:rPr>
        <w:color w:val="000000" w:themeColor="text1"/>
      </w:rPr>
    </w:tblStylePr>
  </w:style>
  <w:style w:type="table" w:styleId="789">
    <w:name w:val="Colorful Shading Accent 5"/>
    <w:basedOn w:val="656"/>
    <w:uiPriority w:val="71"/>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6f9" w:themeFill="accent5" w:themeFillTint="19"/>
    </w:tcPr>
    <w:tblStylePr w:type="band1Horz">
      <w:tcPr>
        <w:shd w:val="clear" w:color="auto" w:fill="a5d5e2" w:themeFill="accent5" w:themeFillTint="7F"/>
      </w:tcPr>
    </w:tblStylePr>
    <w:tblStylePr w:type="band1Vert">
      <w:tcPr>
        <w:shd w:val="clear" w:color="auto" w:fill="b6dde8" w:themeFill="accent5" w:themeFillTint="66"/>
      </w:tcPr>
    </w:tblStylePr>
    <w:tblStylePr w:type="firstCol">
      <w:rPr>
        <w:color w:val="ffffff" w:themeColor="background1"/>
      </w:r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tcPr>
        <w:shd w:val="clear" w:color="auto" w:fill="276a7c" w:themeFill="accent5" w:themeFillShade="99"/>
        <w:tcBorders>
          <w:top w:val="single" w:color="FFFFFF" w:themeColor="background1" w:sz="6" w:space="0"/>
        </w:tcBorders>
      </w:tcPr>
    </w:tblStylePr>
    <w:tblStylePr w:type="nwCell">
      <w:rPr>
        <w:color w:val="000000" w:themeColor="text1"/>
      </w:rPr>
    </w:tblStylePr>
    <w:tblStylePr w:type="neCell">
      <w:rPr>
        <w:color w:val="000000" w:themeColor="text1"/>
      </w:rPr>
    </w:tblStylePr>
  </w:style>
  <w:style w:type="table" w:styleId="790">
    <w:name w:val="Colorful Shading Accent 6"/>
    <w:basedOn w:val="656"/>
    <w:uiPriority w:val="71"/>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ef4ec" w:themeFill="accent6" w:themeFillTint="19"/>
    </w:tcPr>
    <w:tblStylePr w:type="band1Horz">
      <w:tcPr>
        <w:shd w:val="clear" w:color="auto" w:fill="fbcaa2" w:themeFill="accent6" w:themeFillTint="7F"/>
      </w:tcPr>
    </w:tblStylePr>
    <w:tblStylePr w:type="band1Vert">
      <w:tcPr>
        <w:shd w:val="clear" w:color="auto" w:fill="fbd4b4" w:themeFill="accent6" w:themeFillTint="66"/>
      </w:tcPr>
    </w:tblStylePr>
    <w:tblStylePr w:type="firstCol">
      <w:rPr>
        <w:color w:val="ffffff" w:themeColor="background1"/>
      </w:r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tcPr>
        <w:shd w:val="clear" w:color="auto" w:fill="b65608" w:themeFill="accent6" w:themeFillShade="99"/>
        <w:tcBorders>
          <w:top w:val="single" w:color="FFFFFF" w:themeColor="background1" w:sz="6" w:space="0"/>
        </w:tcBorders>
      </w:tcPr>
    </w:tblStylePr>
    <w:tblStylePr w:type="nwCell">
      <w:rPr>
        <w:color w:val="000000" w:themeColor="text1"/>
      </w:rPr>
    </w:tblStylePr>
    <w:tblStylePr w:type="neCell">
      <w:rPr>
        <w:color w:val="000000" w:themeColor="text1"/>
      </w:rPr>
    </w:tblStylePr>
  </w:style>
  <w:style w:type="table" w:styleId="791">
    <w:name w:val="Colorful List"/>
    <w:basedOn w:val="656"/>
    <w:uiPriority w:val="72"/>
    <w:pPr>
      <w:spacing w:after="0" w:line="240" w:lineRule="auto"/>
    </w:pPr>
    <w:rPr>
      <w:color w:val="000000" w:themeColor="text1"/>
    </w:rPr>
    <w:tblPr>
      <w:tblStyleRowBandSize w:val="1"/>
      <w:tblStyleColBandSize w:val="1"/>
      <w:tblInd w:w="0" w:type="dxa"/>
      <w:tblCellMar>
        <w:left w:w="108" w:type="dxa"/>
        <w:top w:w="0" w:type="dxa"/>
        <w:right w:w="108" w:type="dxa"/>
        <w:bottom w:w="0" w:type="dxa"/>
      </w:tblCellMar>
    </w:tblPr>
    <w:tcPr>
      <w:shd w:val="clear" w:color="auto" w:fill="e6e6e6" w:themeFill="text1" w:themeFillTint="19"/>
    </w:tcPr>
    <w:tblStylePr w:type="band1Horz">
      <w:tcPr>
        <w:shd w:val="clear" w:color="auto" w:fill="cccccc" w:themeFill="text1" w:themeFillTint="33"/>
      </w:tcPr>
    </w:tblStylePr>
    <w:tblStylePr w:type="band1Vert">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firstCol">
      <w:rPr>
        <w:b/>
        <w:bCs/>
      </w:rPr>
    </w:tblStylePr>
    <w:tblStylePr w:type="firstRow">
      <w:rPr>
        <w:b/>
        <w:bCs/>
        <w:color w:val="ffffff" w:themeColor="background1"/>
      </w:rPr>
      <w:tcPr>
        <w:shd w:val="clear" w:color="auto" w:fill="9e3a38" w:themeFill="accent2" w:themeFillShade="CC"/>
        <w:tcBorders>
          <w:bottom w:val="single" w:color="FFFFFF" w:themeColor="background1" w:sz="12" w:space="0"/>
        </w:tcBorders>
      </w:tcPr>
    </w:tblStylePr>
    <w:tblStylePr w:type="lastCol">
      <w:rPr>
        <w:b/>
        <w:bCs/>
      </w:rPr>
    </w:tblStylePr>
    <w:tblStylePr w:type="lastRow">
      <w:rPr>
        <w:b/>
        <w:bCs/>
        <w:color w:val="9e3a38" w:themeColor="accent2" w:themeShade="CC"/>
      </w:rPr>
      <w:tcPr>
        <w:shd w:val="clear" w:color="auto" w:fill="ffffff" w:themeFill="background1"/>
        <w:tcBorders>
          <w:top w:val="single" w:color="000000" w:themeColor="text1" w:sz="12" w:space="0"/>
        </w:tcBorders>
      </w:tcPr>
    </w:tblStylePr>
  </w:style>
  <w:style w:type="table" w:styleId="792">
    <w:name w:val="Colorful List Accent 1"/>
    <w:basedOn w:val="656"/>
    <w:uiPriority w:val="72"/>
    <w:pPr>
      <w:spacing w:after="0" w:line="240" w:lineRule="auto"/>
    </w:pPr>
    <w:rPr>
      <w:color w:val="000000" w:themeColor="text1"/>
    </w:rPr>
    <w:tblPr>
      <w:tblStyleRowBandSize w:val="1"/>
      <w:tblStyleColBandSize w:val="1"/>
      <w:tblInd w:w="0" w:type="dxa"/>
      <w:tblCellMar>
        <w:left w:w="108" w:type="dxa"/>
        <w:top w:w="0" w:type="dxa"/>
        <w:right w:w="108" w:type="dxa"/>
        <w:bottom w:w="0" w:type="dxa"/>
      </w:tblCellMar>
    </w:tblPr>
    <w:tcPr>
      <w:shd w:val="clear" w:color="auto" w:fill="edf2f8" w:themeFill="accent1" w:themeFillTint="19"/>
    </w:tcPr>
    <w:tblStylePr w:type="band1Horz">
      <w:tcPr>
        <w:shd w:val="clear" w:color="auto" w:fill="dbe5f1" w:themeFill="accent1" w:themeFillTint="33"/>
      </w:tcPr>
    </w:tblStylePr>
    <w:tblStylePr w:type="band1Vert">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firstCol">
      <w:rPr>
        <w:b/>
        <w:bCs/>
      </w:rPr>
    </w:tblStylePr>
    <w:tblStylePr w:type="firstRow">
      <w:rPr>
        <w:b/>
        <w:bCs/>
        <w:color w:val="ffffff" w:themeColor="background1"/>
      </w:rPr>
      <w:tcPr>
        <w:shd w:val="clear" w:color="auto" w:fill="9e3a38" w:themeFill="accent2" w:themeFillShade="CC"/>
        <w:tcBorders>
          <w:bottom w:val="single" w:color="FFFFFF" w:themeColor="background1" w:sz="12" w:space="0"/>
        </w:tcBorders>
      </w:tcPr>
    </w:tblStylePr>
    <w:tblStylePr w:type="lastCol">
      <w:rPr>
        <w:b/>
        <w:bCs/>
      </w:rPr>
    </w:tblStylePr>
    <w:tblStylePr w:type="lastRow">
      <w:rPr>
        <w:b/>
        <w:bCs/>
        <w:color w:val="9e3a38" w:themeColor="accent2" w:themeShade="CC"/>
      </w:rPr>
      <w:tcPr>
        <w:shd w:val="clear" w:color="auto" w:fill="ffffff" w:themeFill="background1"/>
        <w:tcBorders>
          <w:top w:val="single" w:color="000000" w:themeColor="text1" w:sz="12" w:space="0"/>
        </w:tcBorders>
      </w:tcPr>
    </w:tblStylePr>
  </w:style>
  <w:style w:type="table" w:styleId="793">
    <w:name w:val="Colorful List Accent 2"/>
    <w:basedOn w:val="656"/>
    <w:uiPriority w:val="72"/>
    <w:pPr>
      <w:spacing w:after="0" w:line="240" w:lineRule="auto"/>
    </w:pPr>
    <w:rPr>
      <w:color w:val="000000" w:themeColor="text1"/>
    </w:rPr>
    <w:tblPr>
      <w:tblStyleRowBandSize w:val="1"/>
      <w:tblStyleColBandSize w:val="1"/>
      <w:tblInd w:w="0" w:type="dxa"/>
      <w:tblCellMar>
        <w:left w:w="108" w:type="dxa"/>
        <w:top w:w="0" w:type="dxa"/>
        <w:right w:w="108" w:type="dxa"/>
        <w:bottom w:w="0" w:type="dxa"/>
      </w:tblCellMar>
    </w:tblPr>
    <w:tcPr>
      <w:shd w:val="clear" w:color="auto" w:fill="f8eded" w:themeFill="accent2" w:themeFillTint="19"/>
    </w:tcPr>
    <w:tblStylePr w:type="band1Horz">
      <w:tcPr>
        <w:shd w:val="clear" w:color="auto" w:fill="f2dbdb" w:themeFill="accent2" w:themeFillTint="33"/>
      </w:tcPr>
    </w:tblStylePr>
    <w:tblStylePr w:type="band1Vert">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firstCol">
      <w:rPr>
        <w:b/>
        <w:bCs/>
      </w:rPr>
    </w:tblStylePr>
    <w:tblStylePr w:type="firstRow">
      <w:rPr>
        <w:b/>
        <w:bCs/>
        <w:color w:val="ffffff" w:themeColor="background1"/>
      </w:rPr>
      <w:tcPr>
        <w:shd w:val="clear" w:color="auto" w:fill="9e3a38" w:themeFill="accent2" w:themeFillShade="CC"/>
        <w:tcBorders>
          <w:bottom w:val="single" w:color="FFFFFF" w:themeColor="background1" w:sz="12" w:space="0"/>
        </w:tcBorders>
      </w:tcPr>
    </w:tblStylePr>
    <w:tblStylePr w:type="lastCol">
      <w:rPr>
        <w:b/>
        <w:bCs/>
      </w:rPr>
    </w:tblStylePr>
    <w:tblStylePr w:type="lastRow">
      <w:rPr>
        <w:b/>
        <w:bCs/>
        <w:color w:val="9e3a38" w:themeColor="accent2" w:themeShade="CC"/>
      </w:rPr>
      <w:tcPr>
        <w:shd w:val="clear" w:color="auto" w:fill="ffffff" w:themeFill="background1"/>
        <w:tcBorders>
          <w:top w:val="single" w:color="000000" w:themeColor="text1" w:sz="12" w:space="0"/>
        </w:tcBorders>
      </w:tcPr>
    </w:tblStylePr>
  </w:style>
  <w:style w:type="table" w:styleId="794">
    <w:name w:val="Colorful List Accent 3"/>
    <w:basedOn w:val="656"/>
    <w:uiPriority w:val="72"/>
    <w:pPr>
      <w:spacing w:after="0" w:line="240" w:lineRule="auto"/>
    </w:pPr>
    <w:rPr>
      <w:color w:val="000000" w:themeColor="text1"/>
    </w:rPr>
    <w:tblPr>
      <w:tblStyleRowBandSize w:val="1"/>
      <w:tblStyleColBandSize w:val="1"/>
      <w:tblInd w:w="0" w:type="dxa"/>
      <w:tblCellMar>
        <w:left w:w="108" w:type="dxa"/>
        <w:top w:w="0" w:type="dxa"/>
        <w:right w:w="108" w:type="dxa"/>
        <w:bottom w:w="0" w:type="dxa"/>
      </w:tblCellMar>
    </w:tblPr>
    <w:tcPr>
      <w:shd w:val="clear" w:color="auto" w:fill="f5f8ee" w:themeFill="accent3" w:themeFillTint="19"/>
    </w:tcPr>
    <w:tblStylePr w:type="band1Horz">
      <w:tcPr>
        <w:shd w:val="clear" w:color="auto" w:fill="eaf1dd" w:themeFill="accent3" w:themeFillTint="33"/>
      </w:tcPr>
    </w:tblStylePr>
    <w:tblStylePr w:type="band1Vert">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firstCol">
      <w:rPr>
        <w:b/>
        <w:bCs/>
      </w:rPr>
    </w:tblStylePr>
    <w:tblStylePr w:type="firstRow">
      <w:rPr>
        <w:b/>
        <w:bCs/>
        <w:color w:val="ffffff" w:themeColor="background1"/>
      </w:rPr>
      <w:tcPr>
        <w:shd w:val="clear" w:color="auto" w:fill="664e82" w:themeFill="accent4" w:themeFillShade="CC"/>
        <w:tcBorders>
          <w:bottom w:val="single" w:color="FFFFFF" w:themeColor="background1" w:sz="12" w:space="0"/>
        </w:tcBorders>
      </w:tcPr>
    </w:tblStylePr>
    <w:tblStylePr w:type="lastCol">
      <w:rPr>
        <w:b/>
        <w:bCs/>
      </w:rPr>
    </w:tblStylePr>
    <w:tblStylePr w:type="lastRow">
      <w:rPr>
        <w:b/>
        <w:bCs/>
        <w:color w:val="664e82" w:themeColor="accent4" w:themeShade="CC"/>
      </w:rPr>
      <w:tcPr>
        <w:shd w:val="clear" w:color="auto" w:fill="ffffff" w:themeFill="background1"/>
        <w:tcBorders>
          <w:top w:val="single" w:color="000000" w:themeColor="text1" w:sz="12" w:space="0"/>
        </w:tcBorders>
      </w:tcPr>
    </w:tblStylePr>
  </w:style>
  <w:style w:type="table" w:styleId="795">
    <w:name w:val="Colorful List Accent 4"/>
    <w:basedOn w:val="656"/>
    <w:uiPriority w:val="72"/>
    <w:pPr>
      <w:spacing w:after="0" w:line="240" w:lineRule="auto"/>
    </w:pPr>
    <w:rPr>
      <w:color w:val="000000" w:themeColor="text1"/>
    </w:rPr>
    <w:tblPr>
      <w:tblStyleRowBandSize w:val="1"/>
      <w:tblStyleColBandSize w:val="1"/>
      <w:tblInd w:w="0" w:type="dxa"/>
      <w:tblCellMar>
        <w:left w:w="108" w:type="dxa"/>
        <w:top w:w="0" w:type="dxa"/>
        <w:right w:w="108" w:type="dxa"/>
        <w:bottom w:w="0" w:type="dxa"/>
      </w:tblCellMar>
    </w:tblPr>
    <w:tcPr>
      <w:shd w:val="clear" w:color="auto" w:fill="f2eff6" w:themeFill="accent4" w:themeFillTint="19"/>
    </w:tcPr>
    <w:tblStylePr w:type="band1Horz">
      <w:tcPr>
        <w:shd w:val="clear" w:color="auto" w:fill="e5dfec" w:themeFill="accent4" w:themeFillTint="33"/>
      </w:tcPr>
    </w:tblStylePr>
    <w:tblStylePr w:type="band1Vert">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firstCol">
      <w:rPr>
        <w:b/>
        <w:bCs/>
      </w:rPr>
    </w:tblStylePr>
    <w:tblStylePr w:type="firstRow">
      <w:rPr>
        <w:b/>
        <w:bCs/>
        <w:color w:val="ffffff" w:themeColor="background1"/>
      </w:rPr>
      <w:tcPr>
        <w:shd w:val="clear" w:color="auto" w:fill="7e9c40" w:themeFill="accent3" w:themeFillShade="CC"/>
        <w:tcBorders>
          <w:bottom w:val="single" w:color="FFFFFF" w:themeColor="background1" w:sz="12" w:space="0"/>
        </w:tcBorders>
      </w:tcPr>
    </w:tblStylePr>
    <w:tblStylePr w:type="lastCol">
      <w:rPr>
        <w:b/>
        <w:bCs/>
      </w:rPr>
    </w:tblStylePr>
    <w:tblStylePr w:type="lastRow">
      <w:rPr>
        <w:b/>
        <w:bCs/>
        <w:color w:val="7e9c40" w:themeColor="accent3" w:themeShade="CC"/>
      </w:rPr>
      <w:tcPr>
        <w:shd w:val="clear" w:color="auto" w:fill="ffffff" w:themeFill="background1"/>
        <w:tcBorders>
          <w:top w:val="single" w:color="000000" w:themeColor="text1" w:sz="12" w:space="0"/>
        </w:tcBorders>
      </w:tcPr>
    </w:tblStylePr>
  </w:style>
  <w:style w:type="table" w:styleId="796">
    <w:name w:val="Colorful List Accent 5"/>
    <w:basedOn w:val="656"/>
    <w:uiPriority w:val="72"/>
    <w:pPr>
      <w:spacing w:after="0" w:line="240" w:lineRule="auto"/>
    </w:pPr>
    <w:rPr>
      <w:color w:val="000000" w:themeColor="text1"/>
    </w:rPr>
    <w:tblPr>
      <w:tblStyleRowBandSize w:val="1"/>
      <w:tblStyleColBandSize w:val="1"/>
      <w:tblInd w:w="0" w:type="dxa"/>
      <w:tblCellMar>
        <w:left w:w="108" w:type="dxa"/>
        <w:top w:w="0" w:type="dxa"/>
        <w:right w:w="108" w:type="dxa"/>
        <w:bottom w:w="0" w:type="dxa"/>
      </w:tblCellMar>
    </w:tblPr>
    <w:tcPr>
      <w:shd w:val="clear" w:color="auto" w:fill="edf6f9" w:themeFill="accent5" w:themeFillTint="19"/>
    </w:tcPr>
    <w:tblStylePr w:type="band1Horz">
      <w:tcPr>
        <w:shd w:val="clear" w:color="auto" w:fill="daeef3" w:themeFill="accent5" w:themeFillTint="33"/>
      </w:tcPr>
    </w:tblStylePr>
    <w:tblStylePr w:type="band1Vert">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firstCol">
      <w:rPr>
        <w:b/>
        <w:bCs/>
      </w:rPr>
    </w:tblStylePr>
    <w:tblStylePr w:type="firstRow">
      <w:rPr>
        <w:b/>
        <w:bCs/>
        <w:color w:val="ffffff" w:themeColor="background1"/>
      </w:rPr>
      <w:tcPr>
        <w:shd w:val="clear" w:color="auto" w:fill="f2730a" w:themeFill="accent6" w:themeFillShade="CC"/>
        <w:tcBorders>
          <w:bottom w:val="single" w:color="FFFFFF" w:themeColor="background1" w:sz="12" w:space="0"/>
        </w:tcBorders>
      </w:tcPr>
    </w:tblStylePr>
    <w:tblStylePr w:type="lastCol">
      <w:rPr>
        <w:b/>
        <w:bCs/>
      </w:rPr>
    </w:tblStylePr>
    <w:tblStylePr w:type="lastRow">
      <w:rPr>
        <w:b/>
        <w:bCs/>
        <w:color w:val="f2730a" w:themeColor="accent6" w:themeShade="CC"/>
      </w:rPr>
      <w:tcPr>
        <w:shd w:val="clear" w:color="auto" w:fill="ffffff" w:themeFill="background1"/>
        <w:tcBorders>
          <w:top w:val="single" w:color="000000" w:themeColor="text1" w:sz="12" w:space="0"/>
        </w:tcBorders>
      </w:tcPr>
    </w:tblStylePr>
  </w:style>
  <w:style w:type="table" w:styleId="797">
    <w:name w:val="Colorful List Accent 6"/>
    <w:basedOn w:val="656"/>
    <w:uiPriority w:val="72"/>
    <w:pPr>
      <w:spacing w:after="0" w:line="240" w:lineRule="auto"/>
    </w:pPr>
    <w:rPr>
      <w:color w:val="000000" w:themeColor="text1"/>
    </w:rPr>
    <w:tblPr>
      <w:tblStyleRowBandSize w:val="1"/>
      <w:tblStyleColBandSize w:val="1"/>
      <w:tblInd w:w="0" w:type="dxa"/>
      <w:tblCellMar>
        <w:left w:w="108" w:type="dxa"/>
        <w:top w:w="0" w:type="dxa"/>
        <w:right w:w="108" w:type="dxa"/>
        <w:bottom w:w="0" w:type="dxa"/>
      </w:tblCellMar>
    </w:tblPr>
    <w:tcPr>
      <w:shd w:val="clear" w:color="auto" w:fill="fef4ec" w:themeFill="accent6" w:themeFillTint="19"/>
    </w:tcPr>
    <w:tblStylePr w:type="band1Horz">
      <w:tcPr>
        <w:shd w:val="clear" w:color="auto" w:fill="fde9d9" w:themeFill="accent6" w:themeFillTint="33"/>
      </w:tcPr>
    </w:tblStylePr>
    <w:tblStylePr w:type="band1Vert">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firstCol">
      <w:rPr>
        <w:b/>
        <w:bCs/>
      </w:rPr>
    </w:tblStylePr>
    <w:tblStylePr w:type="firstRow">
      <w:rPr>
        <w:b/>
        <w:bCs/>
        <w:color w:val="ffffff" w:themeColor="background1"/>
      </w:rPr>
      <w:tcPr>
        <w:shd w:val="clear" w:color="auto" w:fill="348da5" w:themeFill="accent5" w:themeFillShade="CC"/>
        <w:tcBorders>
          <w:bottom w:val="single" w:color="FFFFFF" w:themeColor="background1" w:sz="12" w:space="0"/>
        </w:tcBorders>
      </w:tcPr>
    </w:tblStylePr>
    <w:tblStylePr w:type="lastCol">
      <w:rPr>
        <w:b/>
        <w:bCs/>
      </w:rPr>
    </w:tblStylePr>
    <w:tblStylePr w:type="lastRow">
      <w:rPr>
        <w:b/>
        <w:bCs/>
        <w:color w:val="348da5" w:themeColor="accent5" w:themeShade="CC"/>
      </w:rPr>
      <w:tcPr>
        <w:shd w:val="clear" w:color="auto" w:fill="ffffff" w:themeFill="background1"/>
        <w:tcBorders>
          <w:top w:val="single" w:color="000000" w:themeColor="text1" w:sz="12" w:space="0"/>
        </w:tcBorders>
      </w:tcPr>
    </w:tblStylePr>
  </w:style>
  <w:style w:type="table" w:styleId="798">
    <w:name w:val="Colorful Grid"/>
    <w:basedOn w:val="656"/>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cccccc" w:themeFill="text1" w:themeFillTint="33"/>
    </w:tcPr>
    <w:tblStylePr w:type="band1Horz">
      <w:tcPr>
        <w:shd w:val="clear" w:color="auto" w:fill="808080" w:themeFill="text1" w:themeFillTint="7F"/>
      </w:tcPr>
    </w:tblStylePr>
    <w:tblStylePr w:type="band1Vert">
      <w:tcPr>
        <w:shd w:val="clear" w:color="auto" w:fill="808080" w:themeFill="text1" w:themeFillTint="7F"/>
      </w:tcPr>
    </w:tblStylePr>
    <w:tblStylePr w:type="firstCol">
      <w:rPr>
        <w:color w:val="ffffff" w:themeColor="background1"/>
      </w:rPr>
      <w:tcPr>
        <w:shd w:val="clear" w:color="auto" w:fill="000000" w:themeFill="text1" w:themeFillShade="BF"/>
      </w:tcPr>
    </w:tblStylePr>
    <w:tblStylePr w:type="firstRow">
      <w:rPr>
        <w:b/>
        <w:bCs/>
      </w:rPr>
      <w:tcPr>
        <w:shd w:val="clear" w:color="auto" w:fill="999999" w:themeFill="text1" w:themeFillTint="66"/>
      </w:tcPr>
    </w:tblStylePr>
    <w:tblStylePr w:type="lastCol">
      <w:rPr>
        <w:color w:val="ffffff" w:themeColor="background1"/>
      </w:rPr>
      <w:tcPr>
        <w:shd w:val="clear" w:color="auto" w:fill="000000" w:themeFill="text1" w:themeFillShade="BF"/>
      </w:tcPr>
    </w:tblStylePr>
    <w:tblStylePr w:type="lastRow">
      <w:rPr>
        <w:b/>
        <w:bCs/>
        <w:color w:val="000000" w:themeColor="text1"/>
      </w:rPr>
      <w:tcPr>
        <w:shd w:val="clear" w:color="auto" w:fill="999999" w:themeFill="text1" w:themeFillTint="66"/>
      </w:tcPr>
    </w:tblStylePr>
  </w:style>
  <w:style w:type="table" w:styleId="799">
    <w:name w:val="Colorful Grid Accent 1"/>
    <w:basedOn w:val="656"/>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be5f1" w:themeFill="accent1" w:themeFillTint="33"/>
    </w:tcPr>
    <w:tblStylePr w:type="band1Horz">
      <w:tcPr>
        <w:shd w:val="clear" w:color="auto" w:fill="a7bfde" w:themeFill="accent1" w:themeFillTint="7F"/>
      </w:tcPr>
    </w:tblStylePr>
    <w:tblStylePr w:type="band1Vert">
      <w:tcPr>
        <w:shd w:val="clear" w:color="auto" w:fill="a7bfde" w:themeFill="accent1" w:themeFillTint="7F"/>
      </w:tcPr>
    </w:tblStylePr>
    <w:tblStylePr w:type="firstCol">
      <w:rPr>
        <w:color w:val="ffffff" w:themeColor="background1"/>
      </w:rPr>
      <w:tcPr>
        <w:shd w:val="clear" w:color="auto" w:fill="365f91" w:themeFill="accent1" w:themeFillShade="BF"/>
      </w:tcPr>
    </w:tblStylePr>
    <w:tblStylePr w:type="firstRow">
      <w:rPr>
        <w:b/>
        <w:bCs/>
      </w:rPr>
      <w:tcPr>
        <w:shd w:val="clear" w:color="auto" w:fill="b8cce4" w:themeFill="accent1" w:themeFillTint="66"/>
      </w:tcPr>
    </w:tblStylePr>
    <w:tblStylePr w:type="lastCol">
      <w:rPr>
        <w:color w:val="ffffff" w:themeColor="background1"/>
      </w:rPr>
      <w:tcPr>
        <w:shd w:val="clear" w:color="auto" w:fill="365f91" w:themeFill="accent1" w:themeFillShade="BF"/>
      </w:tcPr>
    </w:tblStylePr>
    <w:tblStylePr w:type="lastRow">
      <w:rPr>
        <w:b/>
        <w:bCs/>
        <w:color w:val="000000" w:themeColor="text1"/>
      </w:rPr>
      <w:tcPr>
        <w:shd w:val="clear" w:color="auto" w:fill="b8cce4" w:themeFill="accent1" w:themeFillTint="66"/>
      </w:tcPr>
    </w:tblStylePr>
  </w:style>
  <w:style w:type="table" w:styleId="800">
    <w:name w:val="Colorful Grid Accent 2"/>
    <w:basedOn w:val="656"/>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2dbdb" w:themeFill="accent2" w:themeFillTint="33"/>
    </w:tcPr>
    <w:tblStylePr w:type="band1Horz">
      <w:tcPr>
        <w:shd w:val="clear" w:color="auto" w:fill="dfa7a6" w:themeFill="accent2" w:themeFillTint="7F"/>
      </w:tcPr>
    </w:tblStylePr>
    <w:tblStylePr w:type="band1Vert">
      <w:tcPr>
        <w:shd w:val="clear" w:color="auto" w:fill="dfa7a6" w:themeFill="accent2" w:themeFillTint="7F"/>
      </w:tcPr>
    </w:tblStylePr>
    <w:tblStylePr w:type="firstCol">
      <w:rPr>
        <w:color w:val="ffffff" w:themeColor="background1"/>
      </w:rPr>
      <w:tcPr>
        <w:shd w:val="clear" w:color="auto" w:fill="943634" w:themeFill="accent2" w:themeFillShade="BF"/>
      </w:tcPr>
    </w:tblStylePr>
    <w:tblStylePr w:type="firstRow">
      <w:rPr>
        <w:b/>
        <w:bCs/>
      </w:rPr>
      <w:tcPr>
        <w:shd w:val="clear" w:color="auto" w:fill="e5b8b7" w:themeFill="accent2" w:themeFillTint="66"/>
      </w:tcPr>
    </w:tblStylePr>
    <w:tblStylePr w:type="lastCol">
      <w:rPr>
        <w:color w:val="ffffff" w:themeColor="background1"/>
      </w:rPr>
      <w:tcPr>
        <w:shd w:val="clear" w:color="auto" w:fill="943634" w:themeFill="accent2" w:themeFillShade="BF"/>
      </w:tcPr>
    </w:tblStylePr>
    <w:tblStylePr w:type="lastRow">
      <w:rPr>
        <w:b/>
        <w:bCs/>
        <w:color w:val="000000" w:themeColor="text1"/>
      </w:rPr>
      <w:tcPr>
        <w:shd w:val="clear" w:color="auto" w:fill="e5b8b7" w:themeFill="accent2" w:themeFillTint="66"/>
      </w:tcPr>
    </w:tblStylePr>
  </w:style>
  <w:style w:type="table" w:styleId="801">
    <w:name w:val="Colorful Grid Accent 3"/>
    <w:basedOn w:val="656"/>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af1dd" w:themeFill="accent3" w:themeFillTint="33"/>
    </w:tcPr>
    <w:tblStylePr w:type="band1Horz">
      <w:tcPr>
        <w:shd w:val="clear" w:color="auto" w:fill="cdddac" w:themeFill="accent3" w:themeFillTint="7F"/>
      </w:tcPr>
    </w:tblStylePr>
    <w:tblStylePr w:type="band1Vert">
      <w:tcPr>
        <w:shd w:val="clear" w:color="auto" w:fill="cdddac" w:themeFill="accent3" w:themeFillTint="7F"/>
      </w:tcPr>
    </w:tblStylePr>
    <w:tblStylePr w:type="firstCol">
      <w:rPr>
        <w:color w:val="ffffff" w:themeColor="background1"/>
      </w:rPr>
      <w:tcPr>
        <w:shd w:val="clear" w:color="auto" w:fill="76923c" w:themeFill="accent3" w:themeFillShade="BF"/>
      </w:tcPr>
    </w:tblStylePr>
    <w:tblStylePr w:type="firstRow">
      <w:rPr>
        <w:b/>
        <w:bCs/>
      </w:rPr>
      <w:tcPr>
        <w:shd w:val="clear" w:color="auto" w:fill="d6e3bc" w:themeFill="accent3" w:themeFillTint="66"/>
      </w:tcPr>
    </w:tblStylePr>
    <w:tblStylePr w:type="lastCol">
      <w:rPr>
        <w:color w:val="ffffff" w:themeColor="background1"/>
      </w:rPr>
      <w:tcPr>
        <w:shd w:val="clear" w:color="auto" w:fill="76923c" w:themeFill="accent3" w:themeFillShade="BF"/>
      </w:tcPr>
    </w:tblStylePr>
    <w:tblStylePr w:type="lastRow">
      <w:rPr>
        <w:b/>
        <w:bCs/>
        <w:color w:val="000000" w:themeColor="text1"/>
      </w:rPr>
      <w:tcPr>
        <w:shd w:val="clear" w:color="auto" w:fill="d6e3bc" w:themeFill="accent3" w:themeFillTint="66"/>
      </w:tcPr>
    </w:tblStylePr>
  </w:style>
  <w:style w:type="table" w:styleId="802">
    <w:name w:val="Colorful Grid Accent 4"/>
    <w:basedOn w:val="656"/>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5dfec" w:themeFill="accent4" w:themeFillTint="33"/>
    </w:tcPr>
    <w:tblStylePr w:type="band1Horz">
      <w:tcPr>
        <w:shd w:val="clear" w:color="auto" w:fill="bfb1d0" w:themeFill="accent4" w:themeFillTint="7F"/>
      </w:tcPr>
    </w:tblStylePr>
    <w:tblStylePr w:type="band1Vert">
      <w:tcPr>
        <w:shd w:val="clear" w:color="auto" w:fill="bfb1d0" w:themeFill="accent4" w:themeFillTint="7F"/>
      </w:tcPr>
    </w:tblStylePr>
    <w:tblStylePr w:type="firstCol">
      <w:rPr>
        <w:color w:val="ffffff" w:themeColor="background1"/>
      </w:rPr>
      <w:tcPr>
        <w:shd w:val="clear" w:color="auto" w:fill="5f497a" w:themeFill="accent4" w:themeFillShade="BF"/>
      </w:tcPr>
    </w:tblStylePr>
    <w:tblStylePr w:type="firstRow">
      <w:rPr>
        <w:b/>
        <w:bCs/>
      </w:rPr>
      <w:tcPr>
        <w:shd w:val="clear" w:color="auto" w:fill="ccc0d9" w:themeFill="accent4" w:themeFillTint="66"/>
      </w:tcPr>
    </w:tblStylePr>
    <w:tblStylePr w:type="lastCol">
      <w:rPr>
        <w:color w:val="ffffff" w:themeColor="background1"/>
      </w:rPr>
      <w:tcPr>
        <w:shd w:val="clear" w:color="auto" w:fill="5f497a" w:themeFill="accent4" w:themeFillShade="BF"/>
      </w:tcPr>
    </w:tblStylePr>
    <w:tblStylePr w:type="lastRow">
      <w:rPr>
        <w:b/>
        <w:bCs/>
        <w:color w:val="000000" w:themeColor="text1"/>
      </w:rPr>
      <w:tcPr>
        <w:shd w:val="clear" w:color="auto" w:fill="ccc0d9" w:themeFill="accent4" w:themeFillTint="66"/>
      </w:tcPr>
    </w:tblStylePr>
  </w:style>
  <w:style w:type="table" w:styleId="803">
    <w:name w:val="Colorful Grid Accent 5"/>
    <w:basedOn w:val="656"/>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aeef3" w:themeFill="accent5" w:themeFillTint="33"/>
    </w:tcPr>
    <w:tblStylePr w:type="band1Horz">
      <w:tcPr>
        <w:shd w:val="clear" w:color="auto" w:fill="a5d5e2" w:themeFill="accent5" w:themeFillTint="7F"/>
      </w:tcPr>
    </w:tblStylePr>
    <w:tblStylePr w:type="band1Vert">
      <w:tcPr>
        <w:shd w:val="clear" w:color="auto" w:fill="a5d5e2" w:themeFill="accent5" w:themeFillTint="7F"/>
      </w:tcPr>
    </w:tblStylePr>
    <w:tblStylePr w:type="firstCol">
      <w:rPr>
        <w:color w:val="ffffff" w:themeColor="background1"/>
      </w:rPr>
      <w:tcPr>
        <w:shd w:val="clear" w:color="auto" w:fill="31849b" w:themeFill="accent5" w:themeFillShade="BF"/>
      </w:tcPr>
    </w:tblStylePr>
    <w:tblStylePr w:type="firstRow">
      <w:rPr>
        <w:b/>
        <w:bCs/>
      </w:rPr>
      <w:tcPr>
        <w:shd w:val="clear" w:color="auto" w:fill="b6dde8" w:themeFill="accent5" w:themeFillTint="66"/>
      </w:tcPr>
    </w:tblStylePr>
    <w:tblStylePr w:type="lastCol">
      <w:rPr>
        <w:color w:val="ffffff" w:themeColor="background1"/>
      </w:rPr>
      <w:tcPr>
        <w:shd w:val="clear" w:color="auto" w:fill="31849b" w:themeFill="accent5" w:themeFillShade="BF"/>
      </w:tcPr>
    </w:tblStylePr>
    <w:tblStylePr w:type="lastRow">
      <w:rPr>
        <w:b/>
        <w:bCs/>
        <w:color w:val="000000" w:themeColor="text1"/>
      </w:rPr>
      <w:tcPr>
        <w:shd w:val="clear" w:color="auto" w:fill="b6dde8" w:themeFill="accent5" w:themeFillTint="66"/>
      </w:tcPr>
    </w:tblStylePr>
  </w:style>
  <w:style w:type="table" w:styleId="804">
    <w:name w:val="Colorful Grid Accent 6"/>
    <w:basedOn w:val="656"/>
    <w:uiPriority w:val="73"/>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de9d9" w:themeFill="accent6" w:themeFillTint="33"/>
    </w:tcPr>
    <w:tblStylePr w:type="band1Horz">
      <w:tcPr>
        <w:shd w:val="clear" w:color="auto" w:fill="fbcaa2" w:themeFill="accent6" w:themeFillTint="7F"/>
      </w:tcPr>
    </w:tblStylePr>
    <w:tblStylePr w:type="band1Vert">
      <w:tcPr>
        <w:shd w:val="clear" w:color="auto" w:fill="fbcaa2" w:themeFill="accent6" w:themeFillTint="7F"/>
      </w:tcPr>
    </w:tblStylePr>
    <w:tblStylePr w:type="firstCol">
      <w:rPr>
        <w:color w:val="ffffff" w:themeColor="background1"/>
      </w:rPr>
      <w:tcPr>
        <w:shd w:val="clear" w:color="auto" w:fill="e36c0a" w:themeFill="accent6" w:themeFillShade="BF"/>
      </w:tcPr>
    </w:tblStylePr>
    <w:tblStylePr w:type="firstRow">
      <w:rPr>
        <w:b/>
        <w:bCs/>
      </w:rPr>
      <w:tcPr>
        <w:shd w:val="clear" w:color="auto" w:fill="fbd4b4" w:themeFill="accent6" w:themeFillTint="66"/>
      </w:tcPr>
    </w:tblStylePr>
    <w:tblStylePr w:type="lastCol">
      <w:rPr>
        <w:color w:val="ffffff" w:themeColor="background1"/>
      </w:rPr>
      <w:tcPr>
        <w:shd w:val="clear" w:color="auto" w:fill="e36c0a" w:themeFill="accent6" w:themeFillShade="BF"/>
      </w:tcPr>
    </w:tblStylePr>
    <w:tblStylePr w:type="lastRow">
      <w:rPr>
        <w:b/>
        <w:bCs/>
        <w:color w:val="000000" w:themeColor="text1"/>
      </w:rPr>
      <w:tcPr>
        <w:shd w:val="clear" w:color="auto" w:fill="fbd4b4" w:themeFill="accent6" w:themeFillTint="66"/>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Base/>
  <HyperlinksChanged>false</HyperlinksChanged>
  <LinksUpToDate>false</LinksUpToDate>
  <Manager/>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2</cp:revision>
  <dcterms:created xsi:type="dcterms:W3CDTF">2013-12-23T23:15:00Z</dcterms:created>
  <dcterms:modified xsi:type="dcterms:W3CDTF">2023-11-17T00:52:32Z</dcterms:modified>
  <cp:category/>
</cp:coreProperties>
</file>